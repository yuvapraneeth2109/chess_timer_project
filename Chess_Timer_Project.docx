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F71" w:rsidRPr="00A17F71" w:rsidRDefault="00A17F71" w:rsidP="00A17F71">
      <w:pPr>
        <w:pStyle w:val="Heading1"/>
        <w:ind w:left="2160" w:firstLine="720"/>
        <w:rPr>
          <w:rFonts w:ascii="Times New Roman" w:hAnsi="Times New Roman" w:cs="Times New Roman"/>
          <w:color w:val="auto"/>
          <w:sz w:val="48"/>
          <w:szCs w:val="48"/>
        </w:rPr>
      </w:pPr>
      <w:r w:rsidRPr="00A17F71">
        <w:rPr>
          <w:rFonts w:ascii="Times New Roman" w:hAnsi="Times New Roman" w:cs="Times New Roman"/>
          <w:color w:val="auto"/>
          <w:sz w:val="48"/>
          <w:szCs w:val="48"/>
        </w:rPr>
        <w:t>CHESS TIMER</w:t>
      </w:r>
    </w:p>
    <w:p w:rsidR="00A17F71" w:rsidRPr="00A17F71" w:rsidRDefault="00A17F71" w:rsidP="00A17F71">
      <w:pPr>
        <w:rPr>
          <w:rFonts w:ascii="Times New Roman" w:hAnsi="Times New Roman" w:cs="Times New Roman"/>
        </w:rPr>
      </w:pPr>
    </w:p>
    <w:p w:rsidR="00A17F71" w:rsidRPr="00A17F71" w:rsidRDefault="00A17F71" w:rsidP="00A17F71">
      <w:pPr>
        <w:rPr>
          <w:rFonts w:ascii="Times New Roman" w:hAnsi="Times New Roman" w:cs="Times New Roman"/>
          <w:sz w:val="32"/>
          <w:szCs w:val="32"/>
        </w:rPr>
      </w:pPr>
      <w:r w:rsidRPr="00A17F71">
        <w:rPr>
          <w:rFonts w:ascii="Times New Roman" w:hAnsi="Times New Roman" w:cs="Times New Roman"/>
          <w:b/>
          <w:color w:val="000000" w:themeColor="text1"/>
          <w:sz w:val="36"/>
          <w:szCs w:val="36"/>
        </w:rPr>
        <w:t>Cou</w:t>
      </w:r>
      <w:r w:rsidRPr="00A17F71">
        <w:rPr>
          <w:rFonts w:ascii="Times New Roman" w:hAnsi="Times New Roman" w:cs="Times New Roman"/>
          <w:b/>
          <w:color w:val="000000" w:themeColor="text1"/>
          <w:sz w:val="36"/>
          <w:szCs w:val="36"/>
        </w:rPr>
        <w:t>rse Code</w:t>
      </w:r>
      <w:r w:rsidRPr="00A17F71">
        <w:rPr>
          <w:rFonts w:ascii="Times New Roman" w:hAnsi="Times New Roman" w:cs="Times New Roman"/>
          <w:b/>
          <w:color w:val="000000" w:themeColor="text1"/>
          <w:sz w:val="36"/>
          <w:szCs w:val="36"/>
        </w:rPr>
        <w:t>:</w:t>
      </w:r>
      <w:r w:rsidRPr="00A17F71">
        <w:rPr>
          <w:rFonts w:ascii="Times New Roman" w:hAnsi="Times New Roman" w:cs="Times New Roman"/>
          <w:color w:val="000000" w:themeColor="text1"/>
          <w:sz w:val="32"/>
          <w:szCs w:val="32"/>
        </w:rPr>
        <w:t xml:space="preserve"> </w:t>
      </w:r>
      <w:r w:rsidR="001B7280">
        <w:rPr>
          <w:rFonts w:ascii="Times New Roman" w:hAnsi="Times New Roman" w:cs="Times New Roman"/>
          <w:sz w:val="32"/>
          <w:szCs w:val="32"/>
        </w:rPr>
        <w:t>19CSE303</w:t>
      </w:r>
      <w:bookmarkStart w:id="0" w:name="_GoBack"/>
      <w:bookmarkEnd w:id="0"/>
      <w:r>
        <w:rPr>
          <w:rFonts w:ascii="Times New Roman" w:hAnsi="Times New Roman" w:cs="Times New Roman"/>
          <w:sz w:val="32"/>
          <w:szCs w:val="32"/>
        </w:rPr>
        <w:br/>
      </w:r>
      <w:r>
        <w:rPr>
          <w:rFonts w:ascii="Times New Roman" w:hAnsi="Times New Roman" w:cs="Times New Roman"/>
          <w:sz w:val="32"/>
          <w:szCs w:val="32"/>
        </w:rPr>
        <w:br/>
      </w:r>
      <w:r w:rsidRPr="00A17F71">
        <w:rPr>
          <w:rFonts w:ascii="Times New Roman" w:hAnsi="Times New Roman" w:cs="Times New Roman"/>
          <w:b/>
          <w:sz w:val="36"/>
          <w:szCs w:val="36"/>
        </w:rPr>
        <w:t>Topic</w:t>
      </w:r>
      <w:r w:rsidRPr="00A17F71">
        <w:rPr>
          <w:rFonts w:ascii="Times New Roman" w:hAnsi="Times New Roman" w:cs="Times New Roman"/>
          <w:b/>
          <w:sz w:val="36"/>
          <w:szCs w:val="36"/>
        </w:rPr>
        <w:t>:</w:t>
      </w:r>
      <w:r w:rsidRPr="00A17F71">
        <w:rPr>
          <w:rFonts w:ascii="Times New Roman" w:hAnsi="Times New Roman" w:cs="Times New Roman"/>
          <w:sz w:val="32"/>
          <w:szCs w:val="32"/>
        </w:rPr>
        <w:t xml:space="preserve"> Developing a Digital Chess Timer Usin</w:t>
      </w:r>
      <w:r>
        <w:rPr>
          <w:rFonts w:ascii="Times New Roman" w:hAnsi="Times New Roman" w:cs="Times New Roman"/>
          <w:sz w:val="32"/>
          <w:szCs w:val="32"/>
        </w:rPr>
        <w:t>g STM32 Microcontroller</w:t>
      </w:r>
      <w:r>
        <w:rPr>
          <w:rFonts w:ascii="Times New Roman" w:hAnsi="Times New Roman" w:cs="Times New Roman"/>
          <w:sz w:val="32"/>
          <w:szCs w:val="32"/>
        </w:rPr>
        <w:br/>
      </w:r>
      <w:r>
        <w:rPr>
          <w:rFonts w:ascii="Times New Roman" w:hAnsi="Times New Roman" w:cs="Times New Roman"/>
          <w:sz w:val="32"/>
          <w:szCs w:val="32"/>
        </w:rPr>
        <w:br/>
      </w:r>
      <w:r w:rsidRPr="00A17F71">
        <w:rPr>
          <w:rFonts w:ascii="Times New Roman" w:hAnsi="Times New Roman" w:cs="Times New Roman"/>
          <w:b/>
          <w:sz w:val="36"/>
          <w:szCs w:val="36"/>
        </w:rPr>
        <w:t>Aim</w:t>
      </w:r>
      <w:proofErr w:type="gramStart"/>
      <w:r w:rsidRPr="00A17F71">
        <w:rPr>
          <w:rFonts w:ascii="Times New Roman" w:hAnsi="Times New Roman" w:cs="Times New Roman"/>
          <w:b/>
          <w:sz w:val="36"/>
          <w:szCs w:val="36"/>
        </w:rPr>
        <w:t>:</w:t>
      </w:r>
      <w:proofErr w:type="gramEnd"/>
      <w:r w:rsidRPr="00A17F71">
        <w:rPr>
          <w:rFonts w:ascii="Times New Roman" w:hAnsi="Times New Roman" w:cs="Times New Roman"/>
          <w:sz w:val="32"/>
          <w:szCs w:val="32"/>
        </w:rPr>
        <w:br/>
        <w:t>To design and implement a digital chess timer using an STM32 microcontroller. This timer will help players track their game time, with options to start, pause, and reset. It provides accurate countdowns for each player, ensuring fair time mana</w:t>
      </w:r>
      <w:r>
        <w:rPr>
          <w:rFonts w:ascii="Times New Roman" w:hAnsi="Times New Roman" w:cs="Times New Roman"/>
          <w:sz w:val="32"/>
          <w:szCs w:val="32"/>
        </w:rPr>
        <w:t>gement.</w:t>
      </w:r>
      <w:r>
        <w:rPr>
          <w:rFonts w:ascii="Times New Roman" w:hAnsi="Times New Roman" w:cs="Times New Roman"/>
          <w:sz w:val="32"/>
          <w:szCs w:val="32"/>
        </w:rPr>
        <w:br/>
      </w:r>
      <w:r>
        <w:rPr>
          <w:rFonts w:ascii="Times New Roman" w:hAnsi="Times New Roman" w:cs="Times New Roman"/>
          <w:sz w:val="32"/>
          <w:szCs w:val="32"/>
        </w:rPr>
        <w:br/>
      </w:r>
      <w:r w:rsidRPr="00A17F71">
        <w:rPr>
          <w:rFonts w:ascii="Times New Roman" w:hAnsi="Times New Roman" w:cs="Times New Roman"/>
          <w:b/>
          <w:sz w:val="36"/>
          <w:szCs w:val="36"/>
        </w:rPr>
        <w:t>Uses of the Project</w:t>
      </w:r>
      <w:r w:rsidRPr="00A17F71">
        <w:rPr>
          <w:rFonts w:ascii="Times New Roman" w:hAnsi="Times New Roman" w:cs="Times New Roman"/>
          <w:b/>
          <w:sz w:val="36"/>
          <w:szCs w:val="36"/>
        </w:rPr>
        <w:t>:</w:t>
      </w:r>
      <w:r>
        <w:rPr>
          <w:rFonts w:ascii="Times New Roman" w:hAnsi="Times New Roman" w:cs="Times New Roman"/>
          <w:sz w:val="32"/>
          <w:szCs w:val="32"/>
        </w:rPr>
        <w:br/>
        <w:t>-Chess Matches</w:t>
      </w:r>
      <w:r w:rsidRPr="00A17F71">
        <w:rPr>
          <w:rFonts w:ascii="Times New Roman" w:hAnsi="Times New Roman" w:cs="Times New Roman"/>
          <w:sz w:val="32"/>
          <w:szCs w:val="32"/>
        </w:rPr>
        <w:t>: Enables accurate tracking of playe</w:t>
      </w:r>
      <w:r>
        <w:rPr>
          <w:rFonts w:ascii="Times New Roman" w:hAnsi="Times New Roman" w:cs="Times New Roman"/>
          <w:sz w:val="32"/>
          <w:szCs w:val="32"/>
        </w:rPr>
        <w:t>r turns and remaining time.</w:t>
      </w:r>
      <w:r>
        <w:rPr>
          <w:rFonts w:ascii="Times New Roman" w:hAnsi="Times New Roman" w:cs="Times New Roman"/>
          <w:sz w:val="32"/>
          <w:szCs w:val="32"/>
        </w:rPr>
        <w:br/>
        <w:t xml:space="preserve">- </w:t>
      </w:r>
      <w:r w:rsidRPr="00A17F71">
        <w:rPr>
          <w:rFonts w:ascii="Times New Roman" w:hAnsi="Times New Roman" w:cs="Times New Roman"/>
          <w:sz w:val="32"/>
          <w:szCs w:val="32"/>
        </w:rPr>
        <w:t>Game Training: Aids players in practicing timed sessions, improving decision-making under tim</w:t>
      </w:r>
      <w:r>
        <w:rPr>
          <w:rFonts w:ascii="Times New Roman" w:hAnsi="Times New Roman" w:cs="Times New Roman"/>
          <w:sz w:val="32"/>
          <w:szCs w:val="32"/>
        </w:rPr>
        <w:t>e pressure.</w:t>
      </w:r>
      <w:r>
        <w:rPr>
          <w:rFonts w:ascii="Times New Roman" w:hAnsi="Times New Roman" w:cs="Times New Roman"/>
          <w:sz w:val="32"/>
          <w:szCs w:val="32"/>
        </w:rPr>
        <w:br/>
        <w:t>- Tournament Use</w:t>
      </w:r>
      <w:r w:rsidRPr="00A17F71">
        <w:rPr>
          <w:rFonts w:ascii="Times New Roman" w:hAnsi="Times New Roman" w:cs="Times New Roman"/>
          <w:sz w:val="32"/>
          <w:szCs w:val="32"/>
        </w:rPr>
        <w:t>: Assists in official chess tournaments by providing a standardized and</w:t>
      </w:r>
      <w:r>
        <w:rPr>
          <w:rFonts w:ascii="Times New Roman" w:hAnsi="Times New Roman" w:cs="Times New Roman"/>
          <w:sz w:val="32"/>
          <w:szCs w:val="32"/>
        </w:rPr>
        <w:t xml:space="preserve"> reliable timing mechanism.</w:t>
      </w:r>
      <w:r>
        <w:rPr>
          <w:rFonts w:ascii="Times New Roman" w:hAnsi="Times New Roman" w:cs="Times New Roman"/>
          <w:sz w:val="32"/>
          <w:szCs w:val="32"/>
        </w:rPr>
        <w:br/>
        <w:t>- Multipurpose Timer</w:t>
      </w:r>
      <w:r w:rsidRPr="00A17F71">
        <w:rPr>
          <w:rFonts w:ascii="Times New Roman" w:hAnsi="Times New Roman" w:cs="Times New Roman"/>
          <w:sz w:val="32"/>
          <w:szCs w:val="32"/>
        </w:rPr>
        <w:t>: Beyond chess, the timer can be adapted for other games or scenarios requiring time-tracking.</w:t>
      </w:r>
    </w:p>
    <w:p w:rsidR="00A17F71" w:rsidRDefault="00A17F71" w:rsidP="001532F0">
      <w:pPr>
        <w:pStyle w:val="Heading1"/>
        <w:rPr>
          <w:rFonts w:ascii="Times New Roman" w:hAnsi="Times New Roman" w:cs="Times New Roman"/>
          <w:color w:val="auto"/>
          <w:sz w:val="36"/>
          <w:szCs w:val="36"/>
        </w:rPr>
      </w:pPr>
    </w:p>
    <w:p w:rsidR="00A17F71" w:rsidRDefault="00A17F71" w:rsidP="001532F0">
      <w:pPr>
        <w:pStyle w:val="Heading1"/>
        <w:rPr>
          <w:rFonts w:ascii="Times New Roman" w:hAnsi="Times New Roman" w:cs="Times New Roman"/>
          <w:color w:val="auto"/>
          <w:sz w:val="36"/>
          <w:szCs w:val="36"/>
        </w:rPr>
      </w:pPr>
    </w:p>
    <w:p w:rsidR="008D5600" w:rsidRPr="00F1147C" w:rsidRDefault="001532F0" w:rsidP="001532F0">
      <w:pPr>
        <w:pStyle w:val="Heading1"/>
        <w:rPr>
          <w:rFonts w:ascii="Times New Roman" w:hAnsi="Times New Roman" w:cs="Times New Roman"/>
          <w:color w:val="auto"/>
          <w:sz w:val="36"/>
          <w:szCs w:val="36"/>
        </w:rPr>
      </w:pPr>
      <w:r w:rsidRPr="00F1147C">
        <w:rPr>
          <w:rFonts w:ascii="Times New Roman" w:hAnsi="Times New Roman" w:cs="Times New Roman"/>
          <w:color w:val="auto"/>
          <w:sz w:val="36"/>
          <w:szCs w:val="36"/>
        </w:rPr>
        <w:t>TEAM:</w:t>
      </w:r>
    </w:p>
    <w:p w:rsidR="001532F0" w:rsidRPr="00F1147C" w:rsidRDefault="001532F0" w:rsidP="001532F0">
      <w:pPr>
        <w:rPr>
          <w:sz w:val="32"/>
          <w:szCs w:val="32"/>
        </w:rPr>
      </w:pPr>
      <w:r w:rsidRPr="00F1147C">
        <w:rPr>
          <w:sz w:val="32"/>
          <w:szCs w:val="32"/>
        </w:rPr>
        <w:t>Harish Krishna-CB.EN.U4CSE22417</w:t>
      </w:r>
    </w:p>
    <w:p w:rsidR="001532F0" w:rsidRPr="00F1147C" w:rsidRDefault="001532F0" w:rsidP="001532F0">
      <w:pPr>
        <w:rPr>
          <w:sz w:val="32"/>
          <w:szCs w:val="32"/>
        </w:rPr>
      </w:pPr>
      <w:proofErr w:type="spellStart"/>
      <w:r w:rsidRPr="00F1147C">
        <w:rPr>
          <w:sz w:val="32"/>
          <w:szCs w:val="32"/>
        </w:rPr>
        <w:t>Nitish</w:t>
      </w:r>
      <w:proofErr w:type="spellEnd"/>
      <w:r w:rsidRPr="00F1147C">
        <w:rPr>
          <w:sz w:val="32"/>
          <w:szCs w:val="32"/>
        </w:rPr>
        <w:t xml:space="preserve"> Krishna-CB.EN.U4CSE22428</w:t>
      </w:r>
    </w:p>
    <w:p w:rsidR="001532F0" w:rsidRPr="00F1147C" w:rsidRDefault="001532F0" w:rsidP="001532F0">
      <w:pPr>
        <w:rPr>
          <w:sz w:val="32"/>
          <w:szCs w:val="32"/>
        </w:rPr>
      </w:pPr>
      <w:r w:rsidRPr="00F1147C">
        <w:rPr>
          <w:sz w:val="32"/>
          <w:szCs w:val="32"/>
        </w:rPr>
        <w:t>Naveen Kumar-CB.EN.U4CSE22436</w:t>
      </w:r>
    </w:p>
    <w:p w:rsidR="001532F0" w:rsidRPr="00F1147C" w:rsidRDefault="001532F0" w:rsidP="001532F0">
      <w:pPr>
        <w:rPr>
          <w:sz w:val="32"/>
          <w:szCs w:val="32"/>
        </w:rPr>
      </w:pPr>
      <w:proofErr w:type="spellStart"/>
      <w:r w:rsidRPr="00F1147C">
        <w:rPr>
          <w:sz w:val="32"/>
          <w:szCs w:val="32"/>
        </w:rPr>
        <w:t>Yuva</w:t>
      </w:r>
      <w:proofErr w:type="spellEnd"/>
      <w:r w:rsidRPr="00F1147C">
        <w:rPr>
          <w:sz w:val="32"/>
          <w:szCs w:val="32"/>
        </w:rPr>
        <w:t xml:space="preserve"> Praneeth-CB.EN.U4CSE224</w:t>
      </w:r>
      <w:r w:rsidR="00F1147C" w:rsidRPr="00F1147C">
        <w:rPr>
          <w:sz w:val="32"/>
          <w:szCs w:val="32"/>
        </w:rPr>
        <w:t>59</w:t>
      </w:r>
    </w:p>
    <w:p w:rsidR="00F1147C" w:rsidRPr="001532F0" w:rsidRDefault="00F1147C" w:rsidP="001532F0">
      <w:pPr>
        <w:rPr>
          <w:sz w:val="32"/>
        </w:rPr>
      </w:pPr>
    </w:p>
    <w:p w:rsidR="001532F0" w:rsidRDefault="001532F0" w:rsidP="001532F0"/>
    <w:p w:rsidR="001532F0" w:rsidRPr="001532F0" w:rsidRDefault="001532F0" w:rsidP="001532F0"/>
    <w:p w:rsidR="008D5600" w:rsidRPr="00F1147C" w:rsidRDefault="00F1147C">
      <w:pPr>
        <w:pStyle w:val="Heading1"/>
        <w:rPr>
          <w:rFonts w:ascii="Times New Roman" w:hAnsi="Times New Roman" w:cs="Times New Roman"/>
          <w:color w:val="auto"/>
          <w:sz w:val="36"/>
          <w:szCs w:val="36"/>
        </w:rPr>
      </w:pPr>
      <w:r w:rsidRPr="00F1147C">
        <w:rPr>
          <w:rFonts w:ascii="Times New Roman" w:hAnsi="Times New Roman" w:cs="Times New Roman"/>
          <w:color w:val="auto"/>
          <w:sz w:val="36"/>
          <w:szCs w:val="36"/>
        </w:rPr>
        <w:t>CODE:</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#include "stm32f4xx.h"</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USART1_Init(void);</w:t>
      </w: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USART1_Write(char </w:t>
      </w:r>
      <w:proofErr w:type="spellStart"/>
      <w:r w:rsidRPr="00F1147C">
        <w:rPr>
          <w:rFonts w:ascii="Times New Roman" w:hAnsi="Times New Roman" w:cs="Times New Roman"/>
          <w:sz w:val="32"/>
          <w:szCs w:val="32"/>
        </w:rPr>
        <w:t>ch</w:t>
      </w:r>
      <w:proofErr w:type="spellEnd"/>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char</w:t>
      </w:r>
      <w:proofErr w:type="gramEnd"/>
      <w:r w:rsidRPr="00F1147C">
        <w:rPr>
          <w:rFonts w:ascii="Times New Roman" w:hAnsi="Times New Roman" w:cs="Times New Roman"/>
          <w:sz w:val="32"/>
          <w:szCs w:val="32"/>
        </w:rPr>
        <w:t xml:space="preserve"> USART1_Read(void);</w:t>
      </w: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SysTick_Handler</w:t>
      </w:r>
      <w:proofErr w:type="spellEnd"/>
      <w:r w:rsidRPr="00F1147C">
        <w:rPr>
          <w:rFonts w:ascii="Times New Roman" w:hAnsi="Times New Roman" w:cs="Times New Roman"/>
          <w:sz w:val="32"/>
          <w:szCs w:val="32"/>
        </w:rPr>
        <w:t>(void);</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volatile</w:t>
      </w:r>
      <w:proofErr w:type="gram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int</w:t>
      </w:r>
      <w:proofErr w:type="spellEnd"/>
      <w:r w:rsidRPr="00F1147C">
        <w:rPr>
          <w:rFonts w:ascii="Times New Roman" w:hAnsi="Times New Roman" w:cs="Times New Roman"/>
          <w:sz w:val="32"/>
          <w:szCs w:val="32"/>
        </w:rPr>
        <w:t xml:space="preserve"> blink_C14 = 0; // Blinking state for C14</w:t>
      </w: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volatile</w:t>
      </w:r>
      <w:proofErr w:type="gram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int</w:t>
      </w:r>
      <w:proofErr w:type="spellEnd"/>
      <w:r w:rsidRPr="00F1147C">
        <w:rPr>
          <w:rFonts w:ascii="Times New Roman" w:hAnsi="Times New Roman" w:cs="Times New Roman"/>
          <w:sz w:val="32"/>
          <w:szCs w:val="32"/>
        </w:rPr>
        <w:t xml:space="preserve"> blink_C15 = 0; // Blinking state for C15</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volatile</w:t>
      </w:r>
      <w:proofErr w:type="gram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int</w:t>
      </w:r>
      <w:proofErr w:type="spell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led_on</w:t>
      </w:r>
      <w:proofErr w:type="spellEnd"/>
      <w:r w:rsidRPr="00F1147C">
        <w:rPr>
          <w:rFonts w:ascii="Times New Roman" w:hAnsi="Times New Roman" w:cs="Times New Roman"/>
          <w:sz w:val="32"/>
          <w:szCs w:val="32"/>
        </w:rPr>
        <w:t xml:space="preserve"> = 0;</w:t>
      </w: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volatile</w:t>
      </w:r>
      <w:proofErr w:type="gram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int</w:t>
      </w:r>
      <w:proofErr w:type="spell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toggle_led</w:t>
      </w:r>
      <w:proofErr w:type="spellEnd"/>
      <w:r w:rsidRPr="00F1147C">
        <w:rPr>
          <w:rFonts w:ascii="Times New Roman" w:hAnsi="Times New Roman" w:cs="Times New Roman"/>
          <w:sz w:val="32"/>
          <w:szCs w:val="32"/>
        </w:rPr>
        <w:t xml:space="preserve"> = 0;</w:t>
      </w: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volatile</w:t>
      </w:r>
      <w:proofErr w:type="gram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int</w:t>
      </w:r>
      <w:proofErr w:type="spellEnd"/>
      <w:r w:rsidRPr="00F1147C">
        <w:rPr>
          <w:rFonts w:ascii="Times New Roman" w:hAnsi="Times New Roman" w:cs="Times New Roman"/>
          <w:sz w:val="32"/>
          <w:szCs w:val="32"/>
        </w:rPr>
        <w:t xml:space="preserve"> counter = 599;</w:t>
      </w: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volatile</w:t>
      </w:r>
      <w:proofErr w:type="gram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int</w:t>
      </w:r>
      <w:proofErr w:type="spell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static_counter</w:t>
      </w:r>
      <w:proofErr w:type="spellEnd"/>
      <w:r w:rsidRPr="00F1147C">
        <w:rPr>
          <w:rFonts w:ascii="Times New Roman" w:hAnsi="Times New Roman" w:cs="Times New Roman"/>
          <w:sz w:val="32"/>
          <w:szCs w:val="32"/>
        </w:rPr>
        <w:t xml:space="preserve"> = 599     ;  // Secondary counter for displaying when PB10 is pressed</w:t>
      </w: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volatile</w:t>
      </w:r>
      <w:proofErr w:type="gram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int</w:t>
      </w:r>
      <w:proofErr w:type="spellEnd"/>
      <w:r w:rsidRPr="00F1147C">
        <w:rPr>
          <w:rFonts w:ascii="Times New Roman" w:hAnsi="Times New Roman" w:cs="Times New Roman"/>
          <w:sz w:val="32"/>
          <w:szCs w:val="32"/>
        </w:rPr>
        <w:t xml:space="preserve"> pause = 0;           // Flag to pause both counters</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spellStart"/>
      <w:proofErr w:type="gramStart"/>
      <w:r w:rsidRPr="00F1147C">
        <w:rPr>
          <w:rFonts w:ascii="Times New Roman" w:hAnsi="Times New Roman" w:cs="Times New Roman"/>
          <w:sz w:val="32"/>
          <w:szCs w:val="32"/>
        </w:rPr>
        <w:t>const</w:t>
      </w:r>
      <w:proofErr w:type="spellEnd"/>
      <w:proofErr w:type="gramEnd"/>
      <w:r w:rsidRPr="00F1147C">
        <w:rPr>
          <w:rFonts w:ascii="Times New Roman" w:hAnsi="Times New Roman" w:cs="Times New Roman"/>
          <w:sz w:val="32"/>
          <w:szCs w:val="32"/>
        </w:rPr>
        <w:t xml:space="preserve"> uint8_t </w:t>
      </w:r>
      <w:proofErr w:type="spellStart"/>
      <w:r w:rsidRPr="00F1147C">
        <w:rPr>
          <w:rFonts w:ascii="Times New Roman" w:hAnsi="Times New Roman" w:cs="Times New Roman"/>
          <w:sz w:val="32"/>
          <w:szCs w:val="32"/>
        </w:rPr>
        <w:t>segment_map</w:t>
      </w:r>
      <w:proofErr w:type="spellEnd"/>
      <w:r w:rsidRPr="00F1147C">
        <w:rPr>
          <w:rFonts w:ascii="Times New Roman" w:hAnsi="Times New Roman" w:cs="Times New Roman"/>
          <w:sz w:val="32"/>
          <w:szCs w:val="32"/>
        </w:rPr>
        <w:t>[10] =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0b00111111, // 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0b00000110, // 1</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0b01011011, // 2</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0b01001111, // 3</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0b01100110, // 4</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0b01101101, // 5</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0b01111101, // 6</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0b00000111, // 7</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0b01111111, // 8</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0b01101111  /</w:t>
      </w:r>
      <w:proofErr w:type="gramEnd"/>
      <w:r w:rsidRPr="00F1147C">
        <w:rPr>
          <w:rFonts w:ascii="Times New Roman" w:hAnsi="Times New Roman" w:cs="Times New Roman"/>
          <w:sz w:val="32"/>
          <w:szCs w:val="32"/>
        </w:rPr>
        <w:t xml:space="preserve">/ 9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display2(</w:t>
      </w:r>
      <w:proofErr w:type="spellStart"/>
      <w:r w:rsidRPr="00F1147C">
        <w:rPr>
          <w:rFonts w:ascii="Times New Roman" w:hAnsi="Times New Roman" w:cs="Times New Roman"/>
          <w:sz w:val="32"/>
          <w:szCs w:val="32"/>
        </w:rPr>
        <w:t>int</w:t>
      </w:r>
      <w:proofErr w:type="spellEnd"/>
      <w:r w:rsidRPr="00F1147C">
        <w:rPr>
          <w:rFonts w:ascii="Times New Roman" w:hAnsi="Times New Roman" w:cs="Times New Roman"/>
          <w:sz w:val="32"/>
          <w:szCs w:val="32"/>
        </w:rPr>
        <w:t xml:space="preserve"> digit)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uint8_t</w:t>
      </w:r>
      <w:proofErr w:type="gramEnd"/>
      <w:r w:rsidRPr="00F1147C">
        <w:rPr>
          <w:rFonts w:ascii="Times New Roman" w:hAnsi="Times New Roman" w:cs="Times New Roman"/>
          <w:sz w:val="32"/>
          <w:szCs w:val="32"/>
        </w:rPr>
        <w:t xml:space="preserve"> segments = </w:t>
      </w:r>
      <w:proofErr w:type="spellStart"/>
      <w:r w:rsidRPr="00F1147C">
        <w:rPr>
          <w:rFonts w:ascii="Times New Roman" w:hAnsi="Times New Roman" w:cs="Times New Roman"/>
          <w:sz w:val="32"/>
          <w:szCs w:val="32"/>
        </w:rPr>
        <w:t>segment_map</w:t>
      </w:r>
      <w:proofErr w:type="spellEnd"/>
      <w:r w:rsidRPr="00F1147C">
        <w:rPr>
          <w:rFonts w:ascii="Times New Roman" w:hAnsi="Times New Roman" w:cs="Times New Roman"/>
          <w:sz w:val="32"/>
          <w:szCs w:val="32"/>
        </w:rPr>
        <w:t>[digit];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Clear all segment bits first (for segments connected to GPIOA and GPIOB)</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GPIOA-&gt;ODR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1U &lt;&lt; 7); // Clear PA7 (segment G)</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GPIOB-&gt;ODR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1U &lt;&lt; 0 | 1U &lt;&lt; 1 | 1U &lt;&lt; 2 | 1U &lt;&lt; 7 | 1U &lt;&lt; 8 | 1U &lt;&lt; 9); // Clear PB0 to PB2 and PB7 to PB9</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Set each segment based on the bit values in segments</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0b00000001) GPIOB-&gt;ODR |= (1U &lt;&lt; 7); // Segment a (mapped to PB7)</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0b00000010) GPIOB-&gt;ODR |= (1U &lt;&lt; 8); // Segment b (mapped to PB8)</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0b00000100) GPIOB-&gt;ODR |= (1U &lt;&lt; 9); // Segment c (mapped to PB9)</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0b00001000) GPIOB-&gt;ODR |= (1U &lt;&lt; 2); // Segment d (mapped to PB2)</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0b00010000) GPIOB-&gt;ODR |= (1U &lt;&lt; 1); // Segment e (mapped to PB1)</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0b00100000) GPIOB-&gt;ODR |= (1U &lt;&lt; 0); // Segment f (mapped to PB0)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0b01000000) GPIOA-&gt;ODR |= (1U &lt;&lt; 7); // Segment g (mapped to PA7)</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display1(</w:t>
      </w:r>
      <w:proofErr w:type="spellStart"/>
      <w:r w:rsidRPr="00F1147C">
        <w:rPr>
          <w:rFonts w:ascii="Times New Roman" w:hAnsi="Times New Roman" w:cs="Times New Roman"/>
          <w:sz w:val="32"/>
          <w:szCs w:val="32"/>
        </w:rPr>
        <w:t>int</w:t>
      </w:r>
      <w:proofErr w:type="spellEnd"/>
      <w:r w:rsidRPr="00F1147C">
        <w:rPr>
          <w:rFonts w:ascii="Times New Roman" w:hAnsi="Times New Roman" w:cs="Times New Roman"/>
          <w:sz w:val="32"/>
          <w:szCs w:val="32"/>
        </w:rPr>
        <w:t xml:space="preserve"> digit)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uint8_t</w:t>
      </w:r>
      <w:proofErr w:type="gramEnd"/>
      <w:r w:rsidRPr="00F1147C">
        <w:rPr>
          <w:rFonts w:ascii="Times New Roman" w:hAnsi="Times New Roman" w:cs="Times New Roman"/>
          <w:sz w:val="32"/>
          <w:szCs w:val="32"/>
        </w:rPr>
        <w:t xml:space="preserve"> segments = </w:t>
      </w:r>
      <w:proofErr w:type="spellStart"/>
      <w:r w:rsidRPr="00F1147C">
        <w:rPr>
          <w:rFonts w:ascii="Times New Roman" w:hAnsi="Times New Roman" w:cs="Times New Roman"/>
          <w:sz w:val="32"/>
          <w:szCs w:val="32"/>
        </w:rPr>
        <w:t>segment_map</w:t>
      </w:r>
      <w:proofErr w:type="spellEnd"/>
      <w:r w:rsidRPr="00F1147C">
        <w:rPr>
          <w:rFonts w:ascii="Times New Roman" w:hAnsi="Times New Roman" w:cs="Times New Roman"/>
          <w:sz w:val="32"/>
          <w:szCs w:val="32"/>
        </w:rPr>
        <w:t>[digit];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Clear all segment bits first (for segments connected to GPIOA and GPIOB)</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GPIOA-&gt;ODR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1U &lt;&lt; 11 | 1U &lt;&lt; 12 | 1U &lt;&lt; 15);</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GPIOB-&gt;ODR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1U &lt;&lt; 3 | 1U &lt;&lt; 4 | 1U &lt;&lt; 5 | 1U &lt;&lt; 6);</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Set each segment based on the bit values in segments</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0b00000001) GPIOA-&gt;ODR |= (1U &lt;&lt; 11); // Segment a</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0b00000010) GPIOA-&gt;ODR |= (1U &lt;&lt; 12); // Segment b</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0b00000100) GPIOA-&gt;ODR |= (1U &lt;&lt; 15); // Segment c</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0b00001000) GPIOB-&gt;ODR |= (1U &lt;&lt; 3);  // Segment d</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0b00010000) GPIOB-&gt;ODR |= (1U &lt;&lt; 4);  // Segment e</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0b00100000) GPIOB-&gt;ODR |= (1U &lt;&lt; 5);  // Segment f</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0b01000000) GPIOB-&gt;ODR |= (1U &lt;&lt; 6);  // Segment g</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display(</w:t>
      </w:r>
      <w:proofErr w:type="spellStart"/>
      <w:r w:rsidRPr="00F1147C">
        <w:rPr>
          <w:rFonts w:ascii="Times New Roman" w:hAnsi="Times New Roman" w:cs="Times New Roman"/>
          <w:sz w:val="32"/>
          <w:szCs w:val="32"/>
        </w:rPr>
        <w:t>int</w:t>
      </w:r>
      <w:proofErr w:type="spellEnd"/>
      <w:r w:rsidRPr="00F1147C">
        <w:rPr>
          <w:rFonts w:ascii="Times New Roman" w:hAnsi="Times New Roman" w:cs="Times New Roman"/>
          <w:sz w:val="32"/>
          <w:szCs w:val="32"/>
        </w:rPr>
        <w:t xml:space="preserve"> digit)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uint8_t</w:t>
      </w:r>
      <w:proofErr w:type="gramEnd"/>
      <w:r w:rsidRPr="00F1147C">
        <w:rPr>
          <w:rFonts w:ascii="Times New Roman" w:hAnsi="Times New Roman" w:cs="Times New Roman"/>
          <w:sz w:val="32"/>
          <w:szCs w:val="32"/>
        </w:rPr>
        <w:t xml:space="preserve"> segments = </w:t>
      </w:r>
      <w:proofErr w:type="spellStart"/>
      <w:r w:rsidRPr="00F1147C">
        <w:rPr>
          <w:rFonts w:ascii="Times New Roman" w:hAnsi="Times New Roman" w:cs="Times New Roman"/>
          <w:sz w:val="32"/>
          <w:szCs w:val="32"/>
        </w:rPr>
        <w:t>segment_map</w:t>
      </w:r>
      <w:proofErr w:type="spellEnd"/>
      <w:r w:rsidRPr="00F1147C">
        <w:rPr>
          <w:rFonts w:ascii="Times New Roman" w:hAnsi="Times New Roman" w:cs="Times New Roman"/>
          <w:sz w:val="32"/>
          <w:szCs w:val="32"/>
        </w:rPr>
        <w:t xml:space="preserve">[digit];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GPIOC-&gt;ODR = (GPIOC-&gt;ODR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(1 &lt;&lt; 14) | (1 &lt;&lt; 15)))   // Clear a, b</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((segments &amp; 0b00000001) &lt;&lt; 14)          // Segment a</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((segments &amp; 0b00000010) &lt;&lt; 14);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GPIOB-&gt;ODR = (GPIOB-&gt;ODR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(1 &lt;&lt; 12) | (1 &lt;&lt; 13) | (1 &lt;&lt; 14) | (1 &lt;&lt; 15)))</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((segments &amp; 0b00000100) &lt;&lt; 10)          // Segment c</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((segments &amp; 0b00001000) &lt;&lt; 10)          // Segment d</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((segments &amp; 0b00010000) &lt;&lt; 10)          // Segment e</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((segments &amp; 0b00100000) &lt;&lt; 10);         // Segment f</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GPIOA-&gt;ODR = (GPIOA-&gt;ODR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1 &lt;&lt; 8))</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 xml:space="preserve">                | ((segments &amp; 0b01000000) &lt;&lt; 2);          // Segment g</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SysTick_Handler</w:t>
      </w:r>
      <w:proofErr w:type="spellEnd"/>
      <w:r w:rsidRPr="00F1147C">
        <w:rPr>
          <w:rFonts w:ascii="Times New Roman" w:hAnsi="Times New Roman" w:cs="Times New Roman"/>
          <w:sz w:val="32"/>
          <w:szCs w:val="32"/>
        </w:rPr>
        <w:t>(void)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(blink_C14)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GPIOC-&gt;ODR ^= (1U &lt;&lt; 13); // Toggle LED on C14</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(blink_C15)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(!pause) {  // Only update if not paused</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toggle_led</w:t>
      </w:r>
      <w:proofErr w:type="spellEnd"/>
      <w:r w:rsidRPr="00F1147C">
        <w:rPr>
          <w:rFonts w:ascii="Times New Roman" w:hAnsi="Times New Roman" w:cs="Times New Roman"/>
          <w:sz w:val="32"/>
          <w:szCs w:val="32"/>
        </w:rPr>
        <w:t>)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counter--</w:t>
      </w:r>
      <w:proofErr w:type="gramEnd"/>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display(</w:t>
      </w:r>
      <w:proofErr w:type="gramEnd"/>
      <w:r w:rsidRPr="00F1147C">
        <w:rPr>
          <w:rFonts w:ascii="Times New Roman" w:hAnsi="Times New Roman" w:cs="Times New Roman"/>
          <w:sz w:val="32"/>
          <w:szCs w:val="32"/>
        </w:rPr>
        <w:t>(counter%60)/10 % 10);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t xml:space="preserve">  </w:t>
      </w:r>
      <w:proofErr w:type="gramStart"/>
      <w:r w:rsidRPr="00F1147C">
        <w:rPr>
          <w:rFonts w:ascii="Times New Roman" w:hAnsi="Times New Roman" w:cs="Times New Roman"/>
          <w:sz w:val="32"/>
          <w:szCs w:val="32"/>
        </w:rPr>
        <w:t>display1(</w:t>
      </w:r>
      <w:proofErr w:type="gramEnd"/>
      <w:r w:rsidRPr="00F1147C">
        <w:rPr>
          <w:rFonts w:ascii="Times New Roman" w:hAnsi="Times New Roman" w:cs="Times New Roman"/>
          <w:sz w:val="32"/>
          <w:szCs w:val="32"/>
        </w:rPr>
        <w:t>(counter%60)% 10);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proofErr w:type="gramStart"/>
      <w:r w:rsidRPr="00F1147C">
        <w:rPr>
          <w:rFonts w:ascii="Times New Roman" w:hAnsi="Times New Roman" w:cs="Times New Roman"/>
          <w:sz w:val="32"/>
          <w:szCs w:val="32"/>
        </w:rPr>
        <w:t>display2(</w:t>
      </w:r>
      <w:proofErr w:type="gramEnd"/>
      <w:r w:rsidRPr="00F1147C">
        <w:rPr>
          <w:rFonts w:ascii="Times New Roman" w:hAnsi="Times New Roman" w:cs="Times New Roman"/>
          <w:sz w:val="32"/>
          <w:szCs w:val="32"/>
        </w:rPr>
        <w:t>counter/60 % 10);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else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spellStart"/>
      <w:proofErr w:type="gramStart"/>
      <w:r w:rsidRPr="00F1147C">
        <w:rPr>
          <w:rFonts w:ascii="Times New Roman" w:hAnsi="Times New Roman" w:cs="Times New Roman"/>
          <w:sz w:val="32"/>
          <w:szCs w:val="32"/>
        </w:rPr>
        <w:t>static_counter</w:t>
      </w:r>
      <w:proofErr w:type="spellEnd"/>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display(</w:t>
      </w:r>
      <w:proofErr w:type="gramEnd"/>
      <w:r w:rsidRPr="00F1147C">
        <w:rPr>
          <w:rFonts w:ascii="Times New Roman" w:hAnsi="Times New Roman" w:cs="Times New Roman"/>
          <w:sz w:val="32"/>
          <w:szCs w:val="32"/>
        </w:rPr>
        <w:t>(static_counter%60)/10 % 10);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display1(</w:t>
      </w:r>
      <w:proofErr w:type="gramEnd"/>
      <w:r w:rsidRPr="00F1147C">
        <w:rPr>
          <w:rFonts w:ascii="Times New Roman" w:hAnsi="Times New Roman" w:cs="Times New Roman"/>
          <w:sz w:val="32"/>
          <w:szCs w:val="32"/>
        </w:rPr>
        <w:t>(static_counter%60) % 10);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proofErr w:type="gramStart"/>
      <w:r w:rsidRPr="00F1147C">
        <w:rPr>
          <w:rFonts w:ascii="Times New Roman" w:hAnsi="Times New Roman" w:cs="Times New Roman"/>
          <w:sz w:val="32"/>
          <w:szCs w:val="32"/>
        </w:rPr>
        <w:t>display2(</w:t>
      </w:r>
      <w:proofErr w:type="spellStart"/>
      <w:proofErr w:type="gramEnd"/>
      <w:r w:rsidRPr="00F1147C">
        <w:rPr>
          <w:rFonts w:ascii="Times New Roman" w:hAnsi="Times New Roman" w:cs="Times New Roman"/>
          <w:sz w:val="32"/>
          <w:szCs w:val="32"/>
        </w:rPr>
        <w:t>static_counter</w:t>
      </w:r>
      <w:proofErr w:type="spellEnd"/>
      <w:r w:rsidRPr="00F1147C">
        <w:rPr>
          <w:rFonts w:ascii="Times New Roman" w:hAnsi="Times New Roman" w:cs="Times New Roman"/>
          <w:sz w:val="32"/>
          <w:szCs w:val="32"/>
        </w:rPr>
        <w:t>/60 % 10);</w:t>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t>// Display static counter when toggling is off</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delay(volatile </w:t>
      </w:r>
      <w:proofErr w:type="spellStart"/>
      <w:r w:rsidRPr="00F1147C">
        <w:rPr>
          <w:rFonts w:ascii="Times New Roman" w:hAnsi="Times New Roman" w:cs="Times New Roman"/>
          <w:sz w:val="32"/>
          <w:szCs w:val="32"/>
        </w:rPr>
        <w:t>int</w:t>
      </w:r>
      <w:proofErr w:type="spellEnd"/>
      <w:r w:rsidRPr="00F1147C">
        <w:rPr>
          <w:rFonts w:ascii="Times New Roman" w:hAnsi="Times New Roman" w:cs="Times New Roman"/>
          <w:sz w:val="32"/>
          <w:szCs w:val="32"/>
        </w:rPr>
        <w:t xml:space="preserve"> count)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while</w:t>
      </w:r>
      <w:proofErr w:type="gramEnd"/>
      <w:r w:rsidRPr="00F1147C">
        <w:rPr>
          <w:rFonts w:ascii="Times New Roman" w:hAnsi="Times New Roman" w:cs="Times New Roman"/>
          <w:sz w:val="32"/>
          <w:szCs w:val="32"/>
        </w:rPr>
        <w:t xml:space="preserve"> (count--) {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__</w:t>
      </w:r>
      <w:proofErr w:type="gramStart"/>
      <w:r w:rsidRPr="00F1147C">
        <w:rPr>
          <w:rFonts w:ascii="Times New Roman" w:hAnsi="Times New Roman" w:cs="Times New Roman"/>
          <w:sz w:val="32"/>
          <w:szCs w:val="32"/>
        </w:rPr>
        <w:t>NOP(</w:t>
      </w:r>
      <w:proofErr w:type="gramEnd"/>
      <w:r w:rsidRPr="00F1147C">
        <w:rPr>
          <w:rFonts w:ascii="Times New Roman" w:hAnsi="Times New Roman" w:cs="Times New Roman"/>
          <w:sz w:val="32"/>
          <w:szCs w:val="32"/>
        </w:rPr>
        <w:t>); // No Operation (NOP) for delay</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EXTI9_5 interrupt handler (PA6 is on EXTI line 6)</w:t>
      </w: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EXTI9_5_IRQHandler(void)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(EXTI-&gt;PR &amp; (1 &lt;&lt; 6)) {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EXTI-&gt;PR |= (1 &lt;&lt; 6)</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Clear interrupt flag for PA6</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delay(</w:t>
      </w:r>
      <w:proofErr w:type="gramEnd"/>
      <w:r w:rsidRPr="00F1147C">
        <w:rPr>
          <w:rFonts w:ascii="Times New Roman" w:hAnsi="Times New Roman" w:cs="Times New Roman"/>
          <w:sz w:val="32"/>
          <w:szCs w:val="32"/>
        </w:rPr>
        <w:t xml:space="preserve">30000);          // Basic </w:t>
      </w:r>
      <w:proofErr w:type="spellStart"/>
      <w:r w:rsidRPr="00F1147C">
        <w:rPr>
          <w:rFonts w:ascii="Times New Roman" w:hAnsi="Times New Roman" w:cs="Times New Roman"/>
          <w:sz w:val="32"/>
          <w:szCs w:val="32"/>
        </w:rPr>
        <w:t>debounce</w:t>
      </w:r>
      <w:proofErr w:type="spellEnd"/>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 xml:space="preserve">        </w:t>
      </w:r>
      <w:proofErr w:type="spellStart"/>
      <w:r w:rsidRPr="00F1147C">
        <w:rPr>
          <w:rFonts w:ascii="Times New Roman" w:hAnsi="Times New Roman" w:cs="Times New Roman"/>
          <w:sz w:val="32"/>
          <w:szCs w:val="32"/>
        </w:rPr>
        <w:t>toggle_led</w:t>
      </w:r>
      <w:proofErr w:type="spellEnd"/>
      <w:r w:rsidRPr="00F1147C">
        <w:rPr>
          <w:rFonts w:ascii="Times New Roman" w:hAnsi="Times New Roman" w:cs="Times New Roman"/>
          <w:sz w:val="32"/>
          <w:szCs w:val="32"/>
        </w:rPr>
        <w:t xml:space="preserve"> = 1;</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EXTI15_10 interrupt handler (PB10 is on EXTI line 10, PC13 on line 13)</w:t>
      </w: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EXTI15_10_IRQHandler(void)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(EXTI-&gt;PR &amp; (1 &lt;&lt; 10)) {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EXTI-&gt;PR |= (1 &lt;&lt; 10)</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Clear interrupt flag for PB10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delay(</w:t>
      </w:r>
      <w:proofErr w:type="gramEnd"/>
      <w:r w:rsidRPr="00F1147C">
        <w:rPr>
          <w:rFonts w:ascii="Times New Roman" w:hAnsi="Times New Roman" w:cs="Times New Roman"/>
          <w:sz w:val="32"/>
          <w:szCs w:val="32"/>
        </w:rPr>
        <w:t xml:space="preserve">30000);           // Basic </w:t>
      </w:r>
      <w:proofErr w:type="spellStart"/>
      <w:r w:rsidRPr="00F1147C">
        <w:rPr>
          <w:rFonts w:ascii="Times New Roman" w:hAnsi="Times New Roman" w:cs="Times New Roman"/>
          <w:sz w:val="32"/>
          <w:szCs w:val="32"/>
        </w:rPr>
        <w:t>debounce</w:t>
      </w:r>
      <w:proofErr w:type="spellEnd"/>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toggle_led</w:t>
      </w:r>
      <w:proofErr w:type="spellEnd"/>
      <w:r w:rsidRPr="00F1147C">
        <w:rPr>
          <w:rFonts w:ascii="Times New Roman" w:hAnsi="Times New Roman" w:cs="Times New Roman"/>
          <w:sz w:val="32"/>
          <w:szCs w:val="32"/>
        </w:rPr>
        <w:t xml:space="preserve"> = 0;         // Disable toggling</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(EXTI-&gt;PR &amp; (1 &lt;&lt; 13))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EXTI-&gt;PR |= (1 &lt;&lt; 13)</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Clear interrupt flag for PC13</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delay(</w:t>
      </w:r>
      <w:proofErr w:type="gramEnd"/>
      <w:r w:rsidRPr="00F1147C">
        <w:rPr>
          <w:rFonts w:ascii="Times New Roman" w:hAnsi="Times New Roman" w:cs="Times New Roman"/>
          <w:sz w:val="32"/>
          <w:szCs w:val="32"/>
        </w:rPr>
        <w:t xml:space="preserve">30000);           // Basic </w:t>
      </w:r>
      <w:proofErr w:type="spellStart"/>
      <w:r w:rsidRPr="00F1147C">
        <w:rPr>
          <w:rFonts w:ascii="Times New Roman" w:hAnsi="Times New Roman" w:cs="Times New Roman"/>
          <w:sz w:val="32"/>
          <w:szCs w:val="32"/>
        </w:rPr>
        <w:t>debounce</w:t>
      </w:r>
      <w:proofErr w:type="spellEnd"/>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pause</w:t>
      </w:r>
      <w:proofErr w:type="gramEnd"/>
      <w:r w:rsidRPr="00F1147C">
        <w:rPr>
          <w:rFonts w:ascii="Times New Roman" w:hAnsi="Times New Roman" w:cs="Times New Roman"/>
          <w:sz w:val="32"/>
          <w:szCs w:val="32"/>
        </w:rPr>
        <w:t xml:space="preserve"> ^= 1;             // Toggle pause flag (1 to pause, 0 to resume)</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spellStart"/>
      <w:proofErr w:type="gramStart"/>
      <w:r w:rsidRPr="00F1147C">
        <w:rPr>
          <w:rFonts w:ascii="Times New Roman" w:hAnsi="Times New Roman" w:cs="Times New Roman"/>
          <w:sz w:val="32"/>
          <w:szCs w:val="32"/>
        </w:rPr>
        <w:lastRenderedPageBreak/>
        <w:t>int</w:t>
      </w:r>
      <w:proofErr w:type="spellEnd"/>
      <w:proofErr w:type="gramEnd"/>
      <w:r w:rsidRPr="00F1147C">
        <w:rPr>
          <w:rFonts w:ascii="Times New Roman" w:hAnsi="Times New Roman" w:cs="Times New Roman"/>
          <w:sz w:val="32"/>
          <w:szCs w:val="32"/>
        </w:rPr>
        <w:t xml:space="preserve"> main(void)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Enable GPIOC clock for LED control</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RCC-&gt;AHB1ENR |= (1U &lt;&lt; 0)</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Enable clock for GPIOA</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RCC-&gt;AHB1ENR |= (1U &lt;&lt; 1)</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Enable clock for GPIOB</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RCC-&gt;AHB1ENR |= (1U &lt;&lt; 2)</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Enable clock for GPIOC</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GPIOC-&gt;MODER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28); // Clear mode bits for PC14</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GPIOC-&gt;MODER |= (0x1 &lt;&lt; 28)</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Set PC14 to output mode (01)</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 Segment 'b' on PC15</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 xml:space="preserve">GPIOC-&gt;MODER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30); // Clear mode bits for PC15</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GPIOC-&gt;MODER |= (0x1 &lt;&lt; 30)</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Set PC15 to output mode (01)</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 Segment 'c' on PB12</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 xml:space="preserve">GPIOB-&gt;MODER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24); // Clear mode bits for PB12</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ab/>
      </w:r>
      <w:r w:rsidRPr="00F1147C">
        <w:rPr>
          <w:rFonts w:ascii="Times New Roman" w:hAnsi="Times New Roman" w:cs="Times New Roman"/>
          <w:sz w:val="32"/>
          <w:szCs w:val="32"/>
        </w:rPr>
        <w:tab/>
        <w:t>GPIOB-&gt;MODER |= (0x1 &lt;&lt; 24)</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Set PB12 to output mode (01)</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 xml:space="preserve">// </w:t>
      </w:r>
      <w:proofErr w:type="gramStart"/>
      <w:r w:rsidRPr="00F1147C">
        <w:rPr>
          <w:rFonts w:ascii="Times New Roman" w:hAnsi="Times New Roman" w:cs="Times New Roman"/>
          <w:sz w:val="32"/>
          <w:szCs w:val="32"/>
        </w:rPr>
        <w:t>Segment 'd'</w:t>
      </w:r>
      <w:proofErr w:type="gramEnd"/>
      <w:r w:rsidRPr="00F1147C">
        <w:rPr>
          <w:rFonts w:ascii="Times New Roman" w:hAnsi="Times New Roman" w:cs="Times New Roman"/>
          <w:sz w:val="32"/>
          <w:szCs w:val="32"/>
        </w:rPr>
        <w:t xml:space="preserve"> on PB13</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 xml:space="preserve">GPIOB-&gt;MODER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26); // Clear mode bits for PB13</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GPIOB-&gt;MODER |= (0x1 &lt;&lt; 26)</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Set PB13 to output mode (01)</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 Segment 'e' on PB14</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 xml:space="preserve">GPIOB-&gt;MODER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28); // Clear mode bits for PB14</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GPIOB-&gt;MODER |= (0x1 &lt;&lt; 28)</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Set PB14 to output mode (01)</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 Segment 'f' on PB15</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 xml:space="preserve">GPIOB-&gt;MODER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30); // Clear mode bits for PB15</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GPIOB-&gt;MODER |= (0x1 &lt;&lt; 30)</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Set PB15 to output mode (01)</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 Segment 'g' on PA8</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ab/>
      </w:r>
      <w:r w:rsidRPr="00F1147C">
        <w:rPr>
          <w:rFonts w:ascii="Times New Roman" w:hAnsi="Times New Roman" w:cs="Times New Roman"/>
          <w:sz w:val="32"/>
          <w:szCs w:val="32"/>
        </w:rPr>
        <w:tab/>
        <w:t xml:space="preserve">GPIOA-&gt;MODER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16); // Clear mode bits for PA8</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GPIOA-&gt;MODER |= (0x1 &lt;&lt; 16)</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Set PA8 to output mode (01)</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22) | (0x3 &lt;&lt; 24) | (0x3 &lt;&lt; 30));  // Clear mode bits</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GPIOA-&gt;MODER |= ((0x1 &lt;&lt; 22) | (0x1 &lt;&lt; 24) | (0x1 &lt;&lt; 30));   // Set to output mode (01)</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Set GPIOB pins B3, B4, B5, and B6 as output</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GPIOB-&gt;MODER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6) | (0x3 &lt;&lt; 8) | (0x3 &lt;&lt; 10) | (0x3 &lt;&lt; 12));  // Clear mode bits</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GPIOB-&gt;MODER |= ((0x1 &lt;&lt; 6) | (0x1 &lt;&lt; 8) | (0x1 &lt;&lt; 10) | (0x1 &lt;&lt; 12));   // Set to output mode (01)</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GPIOB-&gt;MODER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0) | (0x3 &lt;&lt; 2) | (0x3 &lt;&lt; 4) | (0x3 &lt;&lt; 14) | (0x3 &lt;&lt; 16) | (0x3 &lt;&lt; 18));</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14); // Clear mode bits for PA7</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Set mode bits for each segment pin to output mode (01)</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 xml:space="preserve">    GPIOB-&gt;MODER |= ((0x1 &lt;&lt; 0) | (0x1 &lt;&lt; 2) | (0x1 &lt;&lt; 4) | (0x1 &lt;&lt; 14) | (0x1 &lt;&lt; 16) | (0x1 &lt;&lt; 18));</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GPIOA-&gt;MODER |= (0x1 &lt;&lt; 14)</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Set PA7 to output mode</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Enable USART1 clock</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RCC-&gt;APB2ENR |= (1U &lt;&lt; 4)</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Enable clock for USART1</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w:t>
      </w:r>
      <w:proofErr w:type="gramStart"/>
      <w:r w:rsidRPr="00F1147C">
        <w:rPr>
          <w:rFonts w:ascii="Times New Roman" w:hAnsi="Times New Roman" w:cs="Times New Roman"/>
          <w:sz w:val="32"/>
          <w:szCs w:val="32"/>
        </w:rPr>
        <w:t>Configure</w:t>
      </w:r>
      <w:proofErr w:type="gramEnd"/>
      <w:r w:rsidRPr="00F1147C">
        <w:rPr>
          <w:rFonts w:ascii="Times New Roman" w:hAnsi="Times New Roman" w:cs="Times New Roman"/>
          <w:sz w:val="32"/>
          <w:szCs w:val="32"/>
        </w:rPr>
        <w:t xml:space="preserve"> C14 and C15 as outputs (LEDs)</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GPIOC-&gt;MODER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3U &lt;&lt; (13 * 2) | 3U &lt;&lt; (15 * 2)); // Clear mode bits</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GPIOC-&gt;MODER |= (1U &lt;&lt; (13 * 2)) | (1U &lt;&lt; (15 * 2)); // Set C14 and C15 to output</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12); // Set PA6 to input mode</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GPIOB-&gt;MODER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20); // Set PB10 to input mode</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GPIOC-&gt;MODER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26); // Set PC13 to input mode</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Enable internal pull-up resistors for PA6, PB10, and PC13</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GPIOA-&gt;PUPDR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12); // Clear pull-up/pull-down bits for PA6</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GPIOA-&gt;PUPDR |= (0x1 &lt;&lt; 12)</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Set pull-up for PA6</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GPIOB-&gt;PUPDR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20); // Clear pull-up/pull-down bits for PB10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 xml:space="preserve">    GPIOB-&gt;PUPDR |= (0x1 &lt;&lt; 20)</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Set pull-up for PB10</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GPIOC-&gt;PUPDR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26); // Clear pull-up/pull-down bits for PC13</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GPIOC-&gt;PUPDR |= (0x1 &lt;&lt; 26)</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Set pull-up for PC13</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4- Enable SYSCFG clock</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RCC-&gt;APB2ENR |= (1U &lt;&lt; 14); // Enable SYSCFG clock</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5- Configure EXTI for PA6, PB10, and PC13</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SYSCFG-&gt;</w:t>
      </w:r>
      <w:proofErr w:type="gramStart"/>
      <w:r w:rsidRPr="00F1147C">
        <w:rPr>
          <w:rFonts w:ascii="Times New Roman" w:hAnsi="Times New Roman" w:cs="Times New Roman"/>
          <w:sz w:val="32"/>
          <w:szCs w:val="32"/>
        </w:rPr>
        <w:t>EXTICR[</w:t>
      </w:r>
      <w:proofErr w:type="gramEnd"/>
      <w:r w:rsidRPr="00F1147C">
        <w:rPr>
          <w:rFonts w:ascii="Times New Roman" w:hAnsi="Times New Roman" w:cs="Times New Roman"/>
          <w:sz w:val="32"/>
          <w:szCs w:val="32"/>
        </w:rPr>
        <w:t>1] &amp;= ~(0xF &lt;&lt; 8); // Clear EXTI6 configuration (PA6)</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SYSCFG-&gt;</w:t>
      </w:r>
      <w:proofErr w:type="gramStart"/>
      <w:r w:rsidRPr="00F1147C">
        <w:rPr>
          <w:rFonts w:ascii="Times New Roman" w:hAnsi="Times New Roman" w:cs="Times New Roman"/>
          <w:sz w:val="32"/>
          <w:szCs w:val="32"/>
        </w:rPr>
        <w:t>EXTICR[</w:t>
      </w:r>
      <w:proofErr w:type="gramEnd"/>
      <w:r w:rsidRPr="00F1147C">
        <w:rPr>
          <w:rFonts w:ascii="Times New Roman" w:hAnsi="Times New Roman" w:cs="Times New Roman"/>
          <w:sz w:val="32"/>
          <w:szCs w:val="32"/>
        </w:rPr>
        <w:t>1] |= (0x0 &lt;&lt; 8);  // Set PA6 as the source input for EXTI6</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SYSCFG-&gt;</w:t>
      </w:r>
      <w:proofErr w:type="gramStart"/>
      <w:r w:rsidRPr="00F1147C">
        <w:rPr>
          <w:rFonts w:ascii="Times New Roman" w:hAnsi="Times New Roman" w:cs="Times New Roman"/>
          <w:sz w:val="32"/>
          <w:szCs w:val="32"/>
        </w:rPr>
        <w:t>EXTICR[</w:t>
      </w:r>
      <w:proofErr w:type="gramEnd"/>
      <w:r w:rsidRPr="00F1147C">
        <w:rPr>
          <w:rFonts w:ascii="Times New Roman" w:hAnsi="Times New Roman" w:cs="Times New Roman"/>
          <w:sz w:val="32"/>
          <w:szCs w:val="32"/>
        </w:rPr>
        <w:t>2] &amp;= ~(0xF &lt;&lt; 8); // Clear EXTI10 configuration (PB10)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SYSCFG-&gt;</w:t>
      </w:r>
      <w:proofErr w:type="gramStart"/>
      <w:r w:rsidRPr="00F1147C">
        <w:rPr>
          <w:rFonts w:ascii="Times New Roman" w:hAnsi="Times New Roman" w:cs="Times New Roman"/>
          <w:sz w:val="32"/>
          <w:szCs w:val="32"/>
        </w:rPr>
        <w:t>EXTICR[</w:t>
      </w:r>
      <w:proofErr w:type="gramEnd"/>
      <w:r w:rsidRPr="00F1147C">
        <w:rPr>
          <w:rFonts w:ascii="Times New Roman" w:hAnsi="Times New Roman" w:cs="Times New Roman"/>
          <w:sz w:val="32"/>
          <w:szCs w:val="32"/>
        </w:rPr>
        <w:t>2] |= (0x1 &lt;&lt; 8);  // Set PB10 as the source input for EXTI10</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SYSCFG-&gt;</w:t>
      </w:r>
      <w:proofErr w:type="gramStart"/>
      <w:r w:rsidRPr="00F1147C">
        <w:rPr>
          <w:rFonts w:ascii="Times New Roman" w:hAnsi="Times New Roman" w:cs="Times New Roman"/>
          <w:sz w:val="32"/>
          <w:szCs w:val="32"/>
        </w:rPr>
        <w:t>EXTICR[</w:t>
      </w:r>
      <w:proofErr w:type="gramEnd"/>
      <w:r w:rsidRPr="00F1147C">
        <w:rPr>
          <w:rFonts w:ascii="Times New Roman" w:hAnsi="Times New Roman" w:cs="Times New Roman"/>
          <w:sz w:val="32"/>
          <w:szCs w:val="32"/>
        </w:rPr>
        <w:t>3] &amp;= ~(0xF &lt;&lt; 4); // Clear EXTI13 configuration (PC13)</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 xml:space="preserve">    SYSCFG-&gt;</w:t>
      </w:r>
      <w:proofErr w:type="gramStart"/>
      <w:r w:rsidRPr="00F1147C">
        <w:rPr>
          <w:rFonts w:ascii="Times New Roman" w:hAnsi="Times New Roman" w:cs="Times New Roman"/>
          <w:sz w:val="32"/>
          <w:szCs w:val="32"/>
        </w:rPr>
        <w:t>EXTICR[</w:t>
      </w:r>
      <w:proofErr w:type="gramEnd"/>
      <w:r w:rsidRPr="00F1147C">
        <w:rPr>
          <w:rFonts w:ascii="Times New Roman" w:hAnsi="Times New Roman" w:cs="Times New Roman"/>
          <w:sz w:val="32"/>
          <w:szCs w:val="32"/>
        </w:rPr>
        <w:t>3] |= (0x2 &lt;&lt; 4);  // Set PC13 as the source input for EXTI13</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6- Enable the Interrupt Mask register</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EXTI-&gt;IMR |= (1 &lt;&lt; 6);   // Unmask EXTI line 6 (PA6)</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EXTI-&gt;IMR |= (1 &lt;&lt; 10)</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Unmask EXTI line 10 (PB10)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EXTI-&gt;IMR |= (1 &lt;&lt; 13)</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Unmask EXTI line 13 (PC13)</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7- Select the Interrupt Trigger</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EXTI-&gt;FTSR |= (1 &lt;&lt; 6)</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PA6 as Falling trigger</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EXTI-&gt;FTSR |= (1 &lt;&lt; 10); // PB10 as Falling trigger</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EXTI-&gt;FTSR |= (1 &lt;&lt; 13); // PC13 as Falling trigger</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8- NVIC Enable</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NVIC_</w:t>
      </w:r>
      <w:proofErr w:type="gramStart"/>
      <w:r w:rsidRPr="00F1147C">
        <w:rPr>
          <w:rFonts w:ascii="Times New Roman" w:hAnsi="Times New Roman" w:cs="Times New Roman"/>
          <w:sz w:val="32"/>
          <w:szCs w:val="32"/>
        </w:rPr>
        <w:t>EnableIRQ</w:t>
      </w:r>
      <w:proofErr w:type="spellEnd"/>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EXTI9_5_IRQn);  // Enable EXTI9_5 interrupt</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NVIC_</w:t>
      </w:r>
      <w:proofErr w:type="gramStart"/>
      <w:r w:rsidRPr="00F1147C">
        <w:rPr>
          <w:rFonts w:ascii="Times New Roman" w:hAnsi="Times New Roman" w:cs="Times New Roman"/>
          <w:sz w:val="32"/>
          <w:szCs w:val="32"/>
        </w:rPr>
        <w:t>EnableIRQ</w:t>
      </w:r>
      <w:proofErr w:type="spellEnd"/>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EXTI15_10_IRQn); // Enable EXTI15_10 interrupt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USART1_</w:t>
      </w:r>
      <w:proofErr w:type="gramStart"/>
      <w:r w:rsidRPr="00F1147C">
        <w:rPr>
          <w:rFonts w:ascii="Times New Roman" w:hAnsi="Times New Roman" w:cs="Times New Roman"/>
          <w:sz w:val="32"/>
          <w:szCs w:val="32"/>
        </w:rPr>
        <w:t>Init(</w:t>
      </w:r>
      <w:proofErr w:type="gramEnd"/>
      <w:r w:rsidRPr="00F1147C">
        <w:rPr>
          <w:rFonts w:ascii="Times New Roman" w:hAnsi="Times New Roman" w:cs="Times New Roman"/>
          <w:sz w:val="32"/>
          <w:szCs w:val="32"/>
        </w:rPr>
        <w:t>); // Initialize UART for Bluetooth communication</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 xml:space="preserve">    // </w:t>
      </w:r>
      <w:proofErr w:type="gramStart"/>
      <w:r w:rsidRPr="00F1147C">
        <w:rPr>
          <w:rFonts w:ascii="Times New Roman" w:hAnsi="Times New Roman" w:cs="Times New Roman"/>
          <w:sz w:val="32"/>
          <w:szCs w:val="32"/>
        </w:rPr>
        <w:t>Configure</w:t>
      </w:r>
      <w:proofErr w:type="gram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SysTick</w:t>
      </w:r>
      <w:proofErr w:type="spellEnd"/>
      <w:r w:rsidRPr="00F1147C">
        <w:rPr>
          <w:rFonts w:ascii="Times New Roman" w:hAnsi="Times New Roman" w:cs="Times New Roman"/>
          <w:sz w:val="32"/>
          <w:szCs w:val="32"/>
        </w:rPr>
        <w:t xml:space="preserve"> to interrupt every 500 </w:t>
      </w:r>
      <w:proofErr w:type="spellStart"/>
      <w:r w:rsidRPr="00F1147C">
        <w:rPr>
          <w:rFonts w:ascii="Times New Roman" w:hAnsi="Times New Roman" w:cs="Times New Roman"/>
          <w:sz w:val="32"/>
          <w:szCs w:val="32"/>
        </w:rPr>
        <w:t>ms</w:t>
      </w:r>
      <w:proofErr w:type="spellEnd"/>
      <w:r w:rsidRPr="00F1147C">
        <w:rPr>
          <w:rFonts w:ascii="Times New Roman" w:hAnsi="Times New Roman" w:cs="Times New Roman"/>
          <w:sz w:val="32"/>
          <w:szCs w:val="32"/>
        </w:rPr>
        <w:t xml:space="preserve"> (assuming 16 MHz clock)</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SysTick</w:t>
      </w:r>
      <w:proofErr w:type="spellEnd"/>
      <w:r w:rsidRPr="00F1147C">
        <w:rPr>
          <w:rFonts w:ascii="Times New Roman" w:hAnsi="Times New Roman" w:cs="Times New Roman"/>
          <w:sz w:val="32"/>
          <w:szCs w:val="32"/>
        </w:rPr>
        <w:t>-&gt;LOAD = 16000000 - 1;</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SysTick</w:t>
      </w:r>
      <w:proofErr w:type="spellEnd"/>
      <w:r w:rsidRPr="00F1147C">
        <w:rPr>
          <w:rFonts w:ascii="Times New Roman" w:hAnsi="Times New Roman" w:cs="Times New Roman"/>
          <w:sz w:val="32"/>
          <w:szCs w:val="32"/>
        </w:rPr>
        <w:t>-&gt;VAL = 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SysTick</w:t>
      </w:r>
      <w:proofErr w:type="spellEnd"/>
      <w:r w:rsidRPr="00F1147C">
        <w:rPr>
          <w:rFonts w:ascii="Times New Roman" w:hAnsi="Times New Roman" w:cs="Times New Roman"/>
          <w:sz w:val="32"/>
          <w:szCs w:val="32"/>
        </w:rPr>
        <w:t xml:space="preserve">-&gt;CTRL = 7; // Enable </w:t>
      </w:r>
      <w:proofErr w:type="spellStart"/>
      <w:r w:rsidRPr="00F1147C">
        <w:rPr>
          <w:rFonts w:ascii="Times New Roman" w:hAnsi="Times New Roman" w:cs="Times New Roman"/>
          <w:sz w:val="32"/>
          <w:szCs w:val="32"/>
        </w:rPr>
        <w:t>SysTick</w:t>
      </w:r>
      <w:proofErr w:type="spellEnd"/>
      <w:r w:rsidRPr="00F1147C">
        <w:rPr>
          <w:rFonts w:ascii="Times New Roman" w:hAnsi="Times New Roman" w:cs="Times New Roman"/>
          <w:sz w:val="32"/>
          <w:szCs w:val="32"/>
        </w:rPr>
        <w:t xml:space="preserve"> with interrupt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while</w:t>
      </w:r>
      <w:proofErr w:type="gramEnd"/>
      <w:r w:rsidRPr="00F1147C">
        <w:rPr>
          <w:rFonts w:ascii="Times New Roman" w:hAnsi="Times New Roman" w:cs="Times New Roman"/>
          <w:sz w:val="32"/>
          <w:szCs w:val="32"/>
        </w:rPr>
        <w:t xml:space="preserve"> (1)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char</w:t>
      </w:r>
      <w:proofErr w:type="gramEnd"/>
      <w:r w:rsidRPr="00F1147C">
        <w:rPr>
          <w:rFonts w:ascii="Times New Roman" w:hAnsi="Times New Roman" w:cs="Times New Roman"/>
          <w:sz w:val="32"/>
          <w:szCs w:val="32"/>
        </w:rPr>
        <w:t xml:space="preserve"> command = USART1_Read(); // Read a command from Bluetooth</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(command == '1')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blink_C14 </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blink_C14; // Toggle blink state for C14</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else if (command == '2' || command=='3')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command=='3'){</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proofErr w:type="gramStart"/>
      <w:r w:rsidRPr="00F1147C">
        <w:rPr>
          <w:rFonts w:ascii="Times New Roman" w:hAnsi="Times New Roman" w:cs="Times New Roman"/>
          <w:sz w:val="32"/>
          <w:szCs w:val="32"/>
        </w:rPr>
        <w:t>counter</w:t>
      </w:r>
      <w:proofErr w:type="gramEnd"/>
      <w:r w:rsidRPr="00F1147C">
        <w:rPr>
          <w:rFonts w:ascii="Times New Roman" w:hAnsi="Times New Roman" w:cs="Times New Roman"/>
          <w:sz w:val="32"/>
          <w:szCs w:val="32"/>
        </w:rPr>
        <w:t xml:space="preserve"> = 300;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proofErr w:type="spellStart"/>
      <w:r w:rsidRPr="00F1147C">
        <w:rPr>
          <w:rFonts w:ascii="Times New Roman" w:hAnsi="Times New Roman" w:cs="Times New Roman"/>
          <w:sz w:val="32"/>
          <w:szCs w:val="32"/>
        </w:rPr>
        <w:t>static_counter</w:t>
      </w:r>
      <w:proofErr w:type="spellEnd"/>
      <w:r w:rsidRPr="00F1147C">
        <w:rPr>
          <w:rFonts w:ascii="Times New Roman" w:hAnsi="Times New Roman" w:cs="Times New Roman"/>
          <w:sz w:val="32"/>
          <w:szCs w:val="32"/>
        </w:rPr>
        <w:t xml:space="preserve"> = </w:t>
      </w:r>
      <w:proofErr w:type="gramStart"/>
      <w:r w:rsidRPr="00F1147C">
        <w:rPr>
          <w:rFonts w:ascii="Times New Roman" w:hAnsi="Times New Roman" w:cs="Times New Roman"/>
          <w:sz w:val="32"/>
          <w:szCs w:val="32"/>
        </w:rPr>
        <w:t>300 ;</w:t>
      </w:r>
      <w:proofErr w:type="gramEnd"/>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t>}</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blink_C15 </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blink_C15; // Toggle blink state for C15</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GPIOC-&gt;ODR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1U &lt;&lt; 15); // Ensure LED starts in off state</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USART1_Init(void)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Enable GPIOA clock for USART1 pins</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RCC-&gt;AHB1ENR |= (1U &lt;&lt; 0); // Enable GPIOA clock</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Configure PA9 (TX) and PA10 (RX) for USART1</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3U &lt;&lt; (9 * 2) | 3U &lt;&lt; (10 * 2));</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GPIOA-&gt;MODER |= (2U &lt;&lt; (9 * 2)) | (2U &lt;&lt; (10 * 2)); // Set PA9 and PA10 to alternate function</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Set pull-up for UART pins</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GPIOA-&gt;PUPDR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3U &lt;&lt; (9 * 2) | 3U &lt;&lt; (10 * 2));  // Clear bits</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GPIOA-&gt;PUPDR |= (1U &lt;&lt; (9 * 2)) | (1U &lt;&lt; (10 * 2)); // Set pull-up</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Correct AFR configuration</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w:t>
      </w:r>
      <w:proofErr w:type="gramStart"/>
      <w:r w:rsidRPr="00F1147C">
        <w:rPr>
          <w:rFonts w:ascii="Times New Roman" w:hAnsi="Times New Roman" w:cs="Times New Roman"/>
          <w:sz w:val="32"/>
          <w:szCs w:val="32"/>
        </w:rPr>
        <w:t>AFR[</w:t>
      </w:r>
      <w:proofErr w:type="gramEnd"/>
      <w:r w:rsidRPr="00F1147C">
        <w:rPr>
          <w:rFonts w:ascii="Times New Roman" w:hAnsi="Times New Roman" w:cs="Times New Roman"/>
          <w:sz w:val="32"/>
          <w:szCs w:val="32"/>
        </w:rPr>
        <w:t>1] &amp;= ~(0xFFU &lt;&lt; ((9-8) * 4) | 0xFFU &lt;&lt; ((10-8) * 4));  // Clear bits</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 xml:space="preserve">    GPIOA-&gt;</w:t>
      </w:r>
      <w:proofErr w:type="gramStart"/>
      <w:r w:rsidRPr="00F1147C">
        <w:rPr>
          <w:rFonts w:ascii="Times New Roman" w:hAnsi="Times New Roman" w:cs="Times New Roman"/>
          <w:sz w:val="32"/>
          <w:szCs w:val="32"/>
        </w:rPr>
        <w:t>AFR[</w:t>
      </w:r>
      <w:proofErr w:type="gramEnd"/>
      <w:r w:rsidRPr="00F1147C">
        <w:rPr>
          <w:rFonts w:ascii="Times New Roman" w:hAnsi="Times New Roman" w:cs="Times New Roman"/>
          <w:sz w:val="32"/>
          <w:szCs w:val="32"/>
        </w:rPr>
        <w:t>1] |= (7U &lt;&lt; ((9-8) * 4)) | (7U &lt;&lt; ((10-8) * 4));       // Set AF7 for PA9 and PA10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Configure USART1</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USART1-&gt;BRR = 0x683; // 9600 baud @ 16MHz</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USART1-&gt;CR1 = 0;     // Clear all settings first</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USART1-&gt;CR1 |= (1U &lt;&lt; 13)</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Enable USART</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USART1-&gt;CR1 |= (1U &lt;&lt; 3);   // Enable transmitter</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USART1-&gt;CR1 |= (1U &lt;&lt; 2);   // Enable receiver</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USART1_Write(char </w:t>
      </w:r>
      <w:proofErr w:type="spellStart"/>
      <w:r w:rsidRPr="00F1147C">
        <w:rPr>
          <w:rFonts w:ascii="Times New Roman" w:hAnsi="Times New Roman" w:cs="Times New Roman"/>
          <w:sz w:val="32"/>
          <w:szCs w:val="32"/>
        </w:rPr>
        <w:t>ch</w:t>
      </w:r>
      <w:proofErr w:type="spellEnd"/>
      <w:r w:rsidRPr="00F1147C">
        <w:rPr>
          <w:rFonts w:ascii="Times New Roman" w:hAnsi="Times New Roman" w:cs="Times New Roman"/>
          <w:sz w:val="32"/>
          <w:szCs w:val="32"/>
        </w:rPr>
        <w:t>)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while</w:t>
      </w:r>
      <w:proofErr w:type="gramEnd"/>
      <w:r w:rsidRPr="00F1147C">
        <w:rPr>
          <w:rFonts w:ascii="Times New Roman" w:hAnsi="Times New Roman" w:cs="Times New Roman"/>
          <w:sz w:val="32"/>
          <w:szCs w:val="32"/>
        </w:rPr>
        <w:t xml:space="preserve"> (!(USART1-&gt;SR &amp; (1U &lt;&lt; 7))); // Wait for TXE flag</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USART1-&gt;DR = </w:t>
      </w:r>
      <w:proofErr w:type="spellStart"/>
      <w:r w:rsidRPr="00F1147C">
        <w:rPr>
          <w:rFonts w:ascii="Times New Roman" w:hAnsi="Times New Roman" w:cs="Times New Roman"/>
          <w:sz w:val="32"/>
          <w:szCs w:val="32"/>
        </w:rPr>
        <w:t>ch</w:t>
      </w:r>
      <w:proofErr w:type="spellEnd"/>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while</w:t>
      </w:r>
      <w:proofErr w:type="gramEnd"/>
      <w:r w:rsidRPr="00F1147C">
        <w:rPr>
          <w:rFonts w:ascii="Times New Roman" w:hAnsi="Times New Roman" w:cs="Times New Roman"/>
          <w:sz w:val="32"/>
          <w:szCs w:val="32"/>
        </w:rPr>
        <w:t xml:space="preserve"> (!(USART1-&gt;SR &amp; (1U &lt;&lt; 6))); // Wait for TC flag</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char</w:t>
      </w:r>
      <w:proofErr w:type="gramEnd"/>
      <w:r w:rsidRPr="00F1147C">
        <w:rPr>
          <w:rFonts w:ascii="Times New Roman" w:hAnsi="Times New Roman" w:cs="Times New Roman"/>
          <w:sz w:val="32"/>
          <w:szCs w:val="32"/>
        </w:rPr>
        <w:t xml:space="preserve"> USART1_Read(void)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while</w:t>
      </w:r>
      <w:proofErr w:type="gramEnd"/>
      <w:r w:rsidRPr="00F1147C">
        <w:rPr>
          <w:rFonts w:ascii="Times New Roman" w:hAnsi="Times New Roman" w:cs="Times New Roman"/>
          <w:sz w:val="32"/>
          <w:szCs w:val="32"/>
        </w:rPr>
        <w:t xml:space="preserve"> (!(USART1-&gt;SR &amp; (1U &lt;&lt; 5))); // Wait until RX buffer has data</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return</w:t>
      </w:r>
      <w:proofErr w:type="gramEnd"/>
      <w:r w:rsidRPr="00F1147C">
        <w:rPr>
          <w:rFonts w:ascii="Times New Roman" w:hAnsi="Times New Roman" w:cs="Times New Roman"/>
          <w:sz w:val="32"/>
          <w:szCs w:val="32"/>
        </w:rPr>
        <w:t xml:space="preserve"> USART1-&gt;DR;</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w:t>
      </w:r>
    </w:p>
    <w:p w:rsidR="008D5600" w:rsidRDefault="008D5600">
      <w:pPr>
        <w:pStyle w:val="Heading1"/>
        <w:rPr>
          <w:rFonts w:ascii="Times New Roman" w:hAnsi="Times New Roman" w:cs="Times New Roman"/>
          <w:color w:val="auto"/>
          <w:sz w:val="32"/>
          <w:szCs w:val="32"/>
        </w:rPr>
      </w:pPr>
    </w:p>
    <w:p w:rsidR="008D5600" w:rsidRDefault="008D5600">
      <w:pPr>
        <w:pStyle w:val="Heading1"/>
        <w:rPr>
          <w:rFonts w:ascii="Times New Roman" w:hAnsi="Times New Roman" w:cs="Times New Roman"/>
          <w:color w:val="auto"/>
          <w:sz w:val="32"/>
          <w:szCs w:val="32"/>
        </w:rPr>
      </w:pPr>
    </w:p>
    <w:p w:rsidR="008D5600" w:rsidRDefault="008D5600">
      <w:pPr>
        <w:pStyle w:val="Heading1"/>
        <w:rPr>
          <w:rFonts w:ascii="Times New Roman" w:hAnsi="Times New Roman" w:cs="Times New Roman"/>
          <w:color w:val="auto"/>
          <w:sz w:val="32"/>
          <w:szCs w:val="32"/>
        </w:rPr>
      </w:pPr>
    </w:p>
    <w:p w:rsidR="001532F0" w:rsidRDefault="001532F0">
      <w:pPr>
        <w:pStyle w:val="Heading1"/>
        <w:rPr>
          <w:rFonts w:ascii="Times New Roman" w:hAnsi="Times New Roman" w:cs="Times New Roman"/>
          <w:color w:val="auto"/>
          <w:sz w:val="32"/>
          <w:szCs w:val="32"/>
        </w:rPr>
      </w:pPr>
    </w:p>
    <w:p w:rsidR="001532F0" w:rsidRDefault="001532F0">
      <w:pPr>
        <w:pStyle w:val="Heading1"/>
        <w:rPr>
          <w:rFonts w:ascii="Times New Roman" w:hAnsi="Times New Roman" w:cs="Times New Roman"/>
          <w:color w:val="auto"/>
          <w:sz w:val="32"/>
          <w:szCs w:val="32"/>
        </w:rPr>
      </w:pPr>
    </w:p>
    <w:p w:rsidR="00340F86" w:rsidRPr="00F1147C" w:rsidRDefault="000C52E4">
      <w:pPr>
        <w:pStyle w:val="Heading1"/>
        <w:rPr>
          <w:rFonts w:ascii="Times New Roman" w:hAnsi="Times New Roman" w:cs="Times New Roman"/>
          <w:color w:val="auto"/>
          <w:sz w:val="36"/>
          <w:szCs w:val="36"/>
        </w:rPr>
      </w:pPr>
      <w:r w:rsidRPr="00F1147C">
        <w:rPr>
          <w:rFonts w:ascii="Times New Roman" w:hAnsi="Times New Roman" w:cs="Times New Roman"/>
          <w:color w:val="auto"/>
          <w:sz w:val="36"/>
          <w:szCs w:val="36"/>
        </w:rPr>
        <w:t xml:space="preserve">Detailed Explanation of STM32 Code for GPIO, USART, and </w:t>
      </w:r>
      <w:proofErr w:type="spellStart"/>
      <w:r w:rsidRPr="00F1147C">
        <w:rPr>
          <w:rFonts w:ascii="Times New Roman" w:hAnsi="Times New Roman" w:cs="Times New Roman"/>
          <w:color w:val="auto"/>
          <w:sz w:val="36"/>
          <w:szCs w:val="36"/>
        </w:rPr>
        <w:t>SysTick</w:t>
      </w:r>
      <w:proofErr w:type="spellEnd"/>
      <w:r w:rsidRPr="00F1147C">
        <w:rPr>
          <w:rFonts w:ascii="Times New Roman" w:hAnsi="Times New Roman" w:cs="Times New Roman"/>
          <w:color w:val="auto"/>
          <w:sz w:val="36"/>
          <w:szCs w:val="36"/>
        </w:rPr>
        <w:t xml:space="preserve"> Functionality</w:t>
      </w:r>
      <w:r w:rsidR="001532F0" w:rsidRPr="00F1147C">
        <w:rPr>
          <w:rFonts w:ascii="Times New Roman" w:hAnsi="Times New Roman" w:cs="Times New Roman"/>
          <w:color w:val="auto"/>
          <w:sz w:val="36"/>
          <w:szCs w:val="36"/>
        </w:rPr>
        <w:t>:</w:t>
      </w:r>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t>This document provides a comprehensive breakdown of the STM32 code provided, which demonstrates GPIO control, USART communication, and SysTick usage. The code is written in C for an STM32 microcontroller and is structured into several functions that facilitate GPIO pin manipulation, serial communication, and timed operations.</w:t>
      </w:r>
    </w:p>
    <w:p w:rsidR="00340F86" w:rsidRPr="00F1147C" w:rsidRDefault="000C52E4">
      <w:pPr>
        <w:pStyle w:val="Heading2"/>
        <w:rPr>
          <w:rFonts w:ascii="Times New Roman" w:hAnsi="Times New Roman" w:cs="Times New Roman"/>
          <w:color w:val="auto"/>
          <w:sz w:val="36"/>
          <w:szCs w:val="36"/>
        </w:rPr>
      </w:pPr>
      <w:r w:rsidRPr="00F1147C">
        <w:rPr>
          <w:rFonts w:ascii="Times New Roman" w:hAnsi="Times New Roman" w:cs="Times New Roman"/>
          <w:color w:val="auto"/>
          <w:sz w:val="36"/>
          <w:szCs w:val="36"/>
        </w:rPr>
        <w:t>Includes and Variable Declarations</w:t>
      </w:r>
      <w:r w:rsidR="001532F0" w:rsidRPr="00F1147C">
        <w:rPr>
          <w:rFonts w:ascii="Times New Roman" w:hAnsi="Times New Roman" w:cs="Times New Roman"/>
          <w:color w:val="auto"/>
          <w:sz w:val="36"/>
          <w:szCs w:val="36"/>
        </w:rPr>
        <w:t>:</w:t>
      </w:r>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t xml:space="preserve">The program begins with including the STM32 standard peripheral library header file 'stm32f4xx.h'. This file defines registers, peripheral addresses, and other key components needed to control the STM32. The code then declares various volatile variables used to manage the blinking state of LEDs on GPIO pins C14 and C15, and flags to track the counter and toggle states. Variables like 'pause' help control the timing logic for blinking, while arrays like </w:t>
      </w:r>
      <w:r w:rsidRPr="008D5600">
        <w:rPr>
          <w:rFonts w:ascii="Times New Roman" w:hAnsi="Times New Roman" w:cs="Times New Roman"/>
          <w:sz w:val="32"/>
          <w:szCs w:val="32"/>
        </w:rPr>
        <w:lastRenderedPageBreak/>
        <w:t>'segment_map' provide bitwise representations of numbers for seven-segment display purposes.</w:t>
      </w:r>
    </w:p>
    <w:p w:rsidR="00340F86" w:rsidRPr="00F1147C" w:rsidRDefault="000C52E4">
      <w:pPr>
        <w:pStyle w:val="Heading2"/>
        <w:rPr>
          <w:rFonts w:ascii="Times New Roman" w:hAnsi="Times New Roman" w:cs="Times New Roman"/>
          <w:color w:val="auto"/>
          <w:sz w:val="36"/>
          <w:szCs w:val="36"/>
        </w:rPr>
      </w:pPr>
      <w:r w:rsidRPr="00F1147C">
        <w:rPr>
          <w:rFonts w:ascii="Times New Roman" w:hAnsi="Times New Roman" w:cs="Times New Roman"/>
          <w:color w:val="auto"/>
          <w:sz w:val="36"/>
          <w:szCs w:val="36"/>
        </w:rPr>
        <w:t>USART1 Initialization Function</w:t>
      </w:r>
      <w:r w:rsidR="001532F0" w:rsidRPr="00F1147C">
        <w:rPr>
          <w:rFonts w:ascii="Times New Roman" w:hAnsi="Times New Roman" w:cs="Times New Roman"/>
          <w:color w:val="auto"/>
          <w:sz w:val="36"/>
          <w:szCs w:val="36"/>
        </w:rPr>
        <w:t>:</w:t>
      </w:r>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t>The 'USART1_Init' function configures the USART1 peripheral for serial communication. It first enables the GPIOA clock to allow access to the GPIOA pins, then sets PA9 and PA10 as alternate function pins (AF7) required for USART1 communication. It also configures the baud rate for 9600 bps and enables the USART, transmitter, and receiver, allowing it to handle serial communication.</w:t>
      </w:r>
    </w:p>
    <w:p w:rsidR="00340F86" w:rsidRPr="000C52E4" w:rsidRDefault="000C52E4">
      <w:pPr>
        <w:pStyle w:val="Heading2"/>
        <w:rPr>
          <w:rFonts w:ascii="Times New Roman" w:hAnsi="Times New Roman" w:cs="Times New Roman"/>
          <w:color w:val="auto"/>
          <w:sz w:val="36"/>
          <w:szCs w:val="36"/>
        </w:rPr>
      </w:pPr>
      <w:r w:rsidRPr="000C52E4">
        <w:rPr>
          <w:rFonts w:ascii="Times New Roman" w:hAnsi="Times New Roman" w:cs="Times New Roman"/>
          <w:color w:val="auto"/>
          <w:sz w:val="36"/>
          <w:szCs w:val="36"/>
        </w:rPr>
        <w:t>GPIO Pin Configuration</w:t>
      </w:r>
      <w:r w:rsidR="001532F0" w:rsidRPr="000C52E4">
        <w:rPr>
          <w:rFonts w:ascii="Times New Roman" w:hAnsi="Times New Roman" w:cs="Times New Roman"/>
          <w:color w:val="auto"/>
          <w:sz w:val="36"/>
          <w:szCs w:val="36"/>
        </w:rPr>
        <w:t>:</w:t>
      </w:r>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t>The code configures GPIO pins for output or input based on their intended usage in controlling LEDs or segments. This involves setting GPIO modes for pins in ports A, B, and C. The configuration is detailed for each pin, and certain pins are explicitly set for the purpose of controlling the seven-segment display.</w:t>
      </w:r>
    </w:p>
    <w:p w:rsidR="00340F86" w:rsidRPr="000C52E4" w:rsidRDefault="000C52E4">
      <w:pPr>
        <w:pStyle w:val="Heading2"/>
        <w:rPr>
          <w:rFonts w:ascii="Times New Roman" w:hAnsi="Times New Roman" w:cs="Times New Roman"/>
          <w:color w:val="auto"/>
          <w:sz w:val="36"/>
          <w:szCs w:val="36"/>
        </w:rPr>
      </w:pPr>
      <w:r w:rsidRPr="000C52E4">
        <w:rPr>
          <w:rFonts w:ascii="Times New Roman" w:hAnsi="Times New Roman" w:cs="Times New Roman"/>
          <w:color w:val="auto"/>
          <w:sz w:val="36"/>
          <w:szCs w:val="36"/>
        </w:rPr>
        <w:t>Display Functions for Seven-Segment Control</w:t>
      </w:r>
      <w:r w:rsidR="001532F0" w:rsidRPr="000C52E4">
        <w:rPr>
          <w:rFonts w:ascii="Times New Roman" w:hAnsi="Times New Roman" w:cs="Times New Roman"/>
          <w:color w:val="auto"/>
          <w:sz w:val="36"/>
          <w:szCs w:val="36"/>
        </w:rPr>
        <w:t>:</w:t>
      </w:r>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t>The functions 'display', 'display1', and 'display2' manage the seven-segment display by taking an integer digit (0-9) and mapping it to specific GPIO pins to represent segments (a to g). The 'segment_map' array holds binary representations of each number, and bitwise operations in each function set or clear GPIO pins to display the digit accordingly.</w:t>
      </w:r>
    </w:p>
    <w:p w:rsidR="00340F86" w:rsidRPr="000C52E4" w:rsidRDefault="000C52E4">
      <w:pPr>
        <w:pStyle w:val="Heading2"/>
        <w:rPr>
          <w:rFonts w:ascii="Times New Roman" w:hAnsi="Times New Roman" w:cs="Times New Roman"/>
          <w:color w:val="auto"/>
          <w:sz w:val="36"/>
          <w:szCs w:val="36"/>
        </w:rPr>
      </w:pPr>
      <w:proofErr w:type="spellStart"/>
      <w:r w:rsidRPr="000C52E4">
        <w:rPr>
          <w:rFonts w:ascii="Times New Roman" w:hAnsi="Times New Roman" w:cs="Times New Roman"/>
          <w:color w:val="auto"/>
          <w:sz w:val="36"/>
          <w:szCs w:val="36"/>
        </w:rPr>
        <w:t>SysTick</w:t>
      </w:r>
      <w:proofErr w:type="spellEnd"/>
      <w:r w:rsidRPr="000C52E4">
        <w:rPr>
          <w:rFonts w:ascii="Times New Roman" w:hAnsi="Times New Roman" w:cs="Times New Roman"/>
          <w:color w:val="auto"/>
          <w:sz w:val="36"/>
          <w:szCs w:val="36"/>
        </w:rPr>
        <w:t xml:space="preserve"> Interrupt Handler</w:t>
      </w:r>
      <w:r w:rsidR="001532F0" w:rsidRPr="000C52E4">
        <w:rPr>
          <w:rFonts w:ascii="Times New Roman" w:hAnsi="Times New Roman" w:cs="Times New Roman"/>
          <w:color w:val="auto"/>
          <w:sz w:val="36"/>
          <w:szCs w:val="36"/>
        </w:rPr>
        <w:t>:</w:t>
      </w:r>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t xml:space="preserve">The 'SysTick_Handler' function serves as an interrupt handler, triggered at regular intervals to update the state of LEDs. The 'blink_C14' and 'blink_C15' flags toggle LEDs, while the counter </w:t>
      </w:r>
      <w:r w:rsidRPr="008D5600">
        <w:rPr>
          <w:rFonts w:ascii="Times New Roman" w:hAnsi="Times New Roman" w:cs="Times New Roman"/>
          <w:sz w:val="32"/>
          <w:szCs w:val="32"/>
        </w:rPr>
        <w:lastRenderedPageBreak/>
        <w:t>variables are updated when toggling is enabled. By using the counter, the function achieves precise timing for LED blinks and controls the display values on the seven-segment display based on the countdown timer.</w:t>
      </w:r>
    </w:p>
    <w:p w:rsidR="00340F86" w:rsidRPr="000C52E4" w:rsidRDefault="000C52E4">
      <w:pPr>
        <w:pStyle w:val="Heading2"/>
        <w:rPr>
          <w:rFonts w:ascii="Times New Roman" w:hAnsi="Times New Roman" w:cs="Times New Roman"/>
          <w:color w:val="auto"/>
          <w:sz w:val="36"/>
          <w:szCs w:val="36"/>
        </w:rPr>
      </w:pPr>
      <w:r w:rsidRPr="000C52E4">
        <w:rPr>
          <w:rFonts w:ascii="Times New Roman" w:hAnsi="Times New Roman" w:cs="Times New Roman"/>
          <w:color w:val="auto"/>
          <w:sz w:val="36"/>
          <w:szCs w:val="36"/>
        </w:rPr>
        <w:t>EXTI9_5_IRQHandler and EXTI15_10_IRQHandler Functions</w:t>
      </w:r>
      <w:r w:rsidR="001532F0" w:rsidRPr="000C52E4">
        <w:rPr>
          <w:rFonts w:ascii="Times New Roman" w:hAnsi="Times New Roman" w:cs="Times New Roman"/>
          <w:color w:val="auto"/>
          <w:sz w:val="36"/>
          <w:szCs w:val="36"/>
        </w:rPr>
        <w:t>:</w:t>
      </w:r>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t>These two functions handle interrupts triggered by external buttons connected to GPIO pins PA6, PB10, and PC13. When an interrupt occurs (button press), the program clears the interrupt flag, applies a simple debounce by adding a delay, and toggles the 'toggle_led' or 'pause' flags. These flags control whether the counter updates and whether it pauses, enabling start-stop or reset-like functionality.</w:t>
      </w:r>
    </w:p>
    <w:p w:rsidR="00340F86" w:rsidRPr="000C52E4" w:rsidRDefault="000C52E4">
      <w:pPr>
        <w:pStyle w:val="Heading2"/>
        <w:rPr>
          <w:rFonts w:ascii="Times New Roman" w:hAnsi="Times New Roman" w:cs="Times New Roman"/>
          <w:color w:val="auto"/>
          <w:sz w:val="36"/>
          <w:szCs w:val="36"/>
        </w:rPr>
      </w:pPr>
      <w:r w:rsidRPr="000C52E4">
        <w:rPr>
          <w:rFonts w:ascii="Times New Roman" w:hAnsi="Times New Roman" w:cs="Times New Roman"/>
          <w:color w:val="auto"/>
          <w:sz w:val="36"/>
          <w:szCs w:val="36"/>
        </w:rPr>
        <w:t>Main Function Execution</w:t>
      </w:r>
      <w:r w:rsidR="001532F0" w:rsidRPr="000C52E4">
        <w:rPr>
          <w:rFonts w:ascii="Times New Roman" w:hAnsi="Times New Roman" w:cs="Times New Roman"/>
          <w:color w:val="auto"/>
          <w:sz w:val="36"/>
          <w:szCs w:val="36"/>
        </w:rPr>
        <w:t>:</w:t>
      </w:r>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t xml:space="preserve">The </w:t>
      </w:r>
      <w:r w:rsidR="001532F0">
        <w:rPr>
          <w:rFonts w:ascii="Times New Roman" w:hAnsi="Times New Roman" w:cs="Times New Roman"/>
          <w:sz w:val="32"/>
          <w:szCs w:val="32"/>
        </w:rPr>
        <w:t>‘</w:t>
      </w:r>
      <w:r w:rsidRPr="008D5600">
        <w:rPr>
          <w:rFonts w:ascii="Times New Roman" w:hAnsi="Times New Roman" w:cs="Times New Roman"/>
          <w:sz w:val="32"/>
          <w:szCs w:val="32"/>
        </w:rPr>
        <w:t>main</w:t>
      </w:r>
      <w:r w:rsidR="001532F0">
        <w:rPr>
          <w:rFonts w:ascii="Times New Roman" w:hAnsi="Times New Roman" w:cs="Times New Roman"/>
          <w:sz w:val="32"/>
          <w:szCs w:val="32"/>
        </w:rPr>
        <w:t>’</w:t>
      </w:r>
      <w:r w:rsidRPr="008D5600">
        <w:rPr>
          <w:rFonts w:ascii="Times New Roman" w:hAnsi="Times New Roman" w:cs="Times New Roman"/>
          <w:sz w:val="32"/>
          <w:szCs w:val="32"/>
        </w:rPr>
        <w:t xml:space="preserve"> function initializes GPIO, USART, and SysTick functionalities and enters an infinite loop where it reads commands via USART. Depending on the received command (</w:t>
      </w:r>
      <w:r w:rsidR="001532F0">
        <w:rPr>
          <w:rFonts w:ascii="Times New Roman" w:hAnsi="Times New Roman" w:cs="Times New Roman"/>
          <w:sz w:val="32"/>
          <w:szCs w:val="32"/>
        </w:rPr>
        <w:t>‘</w:t>
      </w:r>
      <w:r w:rsidRPr="008D5600">
        <w:rPr>
          <w:rFonts w:ascii="Times New Roman" w:hAnsi="Times New Roman" w:cs="Times New Roman"/>
          <w:sz w:val="32"/>
          <w:szCs w:val="32"/>
        </w:rPr>
        <w:t>1</w:t>
      </w:r>
      <w:r w:rsidR="001532F0">
        <w:rPr>
          <w:rFonts w:ascii="Times New Roman" w:hAnsi="Times New Roman" w:cs="Times New Roman"/>
          <w:sz w:val="32"/>
          <w:szCs w:val="32"/>
        </w:rPr>
        <w:t>’</w:t>
      </w:r>
      <w:r w:rsidRPr="008D5600">
        <w:rPr>
          <w:rFonts w:ascii="Times New Roman" w:hAnsi="Times New Roman" w:cs="Times New Roman"/>
          <w:sz w:val="32"/>
          <w:szCs w:val="32"/>
        </w:rPr>
        <w:t xml:space="preserve">, </w:t>
      </w:r>
      <w:r w:rsidR="001532F0">
        <w:rPr>
          <w:rFonts w:ascii="Times New Roman" w:hAnsi="Times New Roman" w:cs="Times New Roman"/>
          <w:sz w:val="32"/>
          <w:szCs w:val="32"/>
        </w:rPr>
        <w:t>‘</w:t>
      </w:r>
      <w:r w:rsidRPr="008D5600">
        <w:rPr>
          <w:rFonts w:ascii="Times New Roman" w:hAnsi="Times New Roman" w:cs="Times New Roman"/>
          <w:sz w:val="32"/>
          <w:szCs w:val="32"/>
        </w:rPr>
        <w:t>2</w:t>
      </w:r>
      <w:r w:rsidR="001532F0">
        <w:rPr>
          <w:rFonts w:ascii="Times New Roman" w:hAnsi="Times New Roman" w:cs="Times New Roman"/>
          <w:sz w:val="32"/>
          <w:szCs w:val="32"/>
        </w:rPr>
        <w:t>’</w:t>
      </w:r>
      <w:r w:rsidRPr="008D5600">
        <w:rPr>
          <w:rFonts w:ascii="Times New Roman" w:hAnsi="Times New Roman" w:cs="Times New Roman"/>
          <w:sz w:val="32"/>
          <w:szCs w:val="32"/>
        </w:rPr>
        <w:t xml:space="preserve">, or </w:t>
      </w:r>
      <w:r w:rsidR="001532F0">
        <w:rPr>
          <w:rFonts w:ascii="Times New Roman" w:hAnsi="Times New Roman" w:cs="Times New Roman"/>
          <w:sz w:val="32"/>
          <w:szCs w:val="32"/>
        </w:rPr>
        <w:t>‘</w:t>
      </w:r>
      <w:r w:rsidRPr="008D5600">
        <w:rPr>
          <w:rFonts w:ascii="Times New Roman" w:hAnsi="Times New Roman" w:cs="Times New Roman"/>
          <w:sz w:val="32"/>
          <w:szCs w:val="32"/>
        </w:rPr>
        <w:t>3</w:t>
      </w:r>
      <w:r w:rsidR="001532F0">
        <w:rPr>
          <w:rFonts w:ascii="Times New Roman" w:hAnsi="Times New Roman" w:cs="Times New Roman"/>
          <w:sz w:val="32"/>
          <w:szCs w:val="32"/>
        </w:rPr>
        <w:t>’</w:t>
      </w:r>
      <w:r w:rsidRPr="008D5600">
        <w:rPr>
          <w:rFonts w:ascii="Times New Roman" w:hAnsi="Times New Roman" w:cs="Times New Roman"/>
          <w:sz w:val="32"/>
          <w:szCs w:val="32"/>
        </w:rPr>
        <w:t xml:space="preserve">), it toggles the blink state of LEDs connected to GPIO C14 and C15. Command </w:t>
      </w:r>
      <w:r w:rsidR="001532F0">
        <w:rPr>
          <w:rFonts w:ascii="Times New Roman" w:hAnsi="Times New Roman" w:cs="Times New Roman"/>
          <w:sz w:val="32"/>
          <w:szCs w:val="32"/>
        </w:rPr>
        <w:t>‘</w:t>
      </w:r>
      <w:r w:rsidRPr="008D5600">
        <w:rPr>
          <w:rFonts w:ascii="Times New Roman" w:hAnsi="Times New Roman" w:cs="Times New Roman"/>
          <w:sz w:val="32"/>
          <w:szCs w:val="32"/>
        </w:rPr>
        <w:t>3</w:t>
      </w:r>
      <w:r w:rsidR="001532F0">
        <w:rPr>
          <w:rFonts w:ascii="Times New Roman" w:hAnsi="Times New Roman" w:cs="Times New Roman"/>
          <w:sz w:val="32"/>
          <w:szCs w:val="32"/>
        </w:rPr>
        <w:t>’</w:t>
      </w:r>
      <w:r w:rsidRPr="008D5600">
        <w:rPr>
          <w:rFonts w:ascii="Times New Roman" w:hAnsi="Times New Roman" w:cs="Times New Roman"/>
          <w:sz w:val="32"/>
          <w:szCs w:val="32"/>
        </w:rPr>
        <w:t xml:space="preserve"> resets the counter values to 300, setting a custom countdown value.</w:t>
      </w:r>
    </w:p>
    <w:p w:rsidR="00340F86" w:rsidRPr="000C52E4" w:rsidRDefault="000C52E4">
      <w:pPr>
        <w:pStyle w:val="Heading2"/>
        <w:rPr>
          <w:rFonts w:ascii="Times New Roman" w:hAnsi="Times New Roman" w:cs="Times New Roman"/>
          <w:sz w:val="36"/>
          <w:szCs w:val="36"/>
        </w:rPr>
      </w:pPr>
      <w:r w:rsidRPr="000C52E4">
        <w:rPr>
          <w:rFonts w:ascii="Times New Roman" w:hAnsi="Times New Roman" w:cs="Times New Roman"/>
          <w:color w:val="auto"/>
          <w:sz w:val="36"/>
          <w:szCs w:val="36"/>
        </w:rPr>
        <w:t>Additional Explanations of Core Concepts</w:t>
      </w:r>
      <w:r w:rsidR="001532F0" w:rsidRPr="000C52E4">
        <w:rPr>
          <w:rFonts w:ascii="Times New Roman" w:hAnsi="Times New Roman" w:cs="Times New Roman"/>
          <w:color w:val="auto"/>
          <w:sz w:val="36"/>
          <w:szCs w:val="36"/>
        </w:rPr>
        <w:t>:</w:t>
      </w:r>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t>1. The volatile Keyword: Variables used within interrupt handlers or hardware registers are marked as volatile, informing the compiler not to optimize their access since their values can change unexpectedly.</w:t>
      </w:r>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t>2. Bitwise Operations: Bitwise AND, OR, and shift operations are essential for controlling individual bits in registers, which is how GPIO pins are manipulated without affecting others.</w:t>
      </w:r>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lastRenderedPageBreak/>
        <w:t>3. Timing Control: SysTick provides an efficient way to implement delays and periodic tasks, ensuring accurate timing without relying on delay loops, which can be inaccurate at higher clock speeds.</w:t>
      </w:r>
    </w:p>
    <w:p w:rsidR="00340F86" w:rsidRPr="000C52E4" w:rsidRDefault="000C52E4">
      <w:pPr>
        <w:pStyle w:val="Heading2"/>
        <w:rPr>
          <w:rFonts w:ascii="Times New Roman" w:hAnsi="Times New Roman" w:cs="Times New Roman"/>
          <w:color w:val="auto"/>
          <w:sz w:val="36"/>
          <w:szCs w:val="36"/>
        </w:rPr>
      </w:pPr>
      <w:r w:rsidRPr="000C52E4">
        <w:rPr>
          <w:rFonts w:ascii="Times New Roman" w:hAnsi="Times New Roman" w:cs="Times New Roman"/>
          <w:color w:val="auto"/>
          <w:sz w:val="36"/>
          <w:szCs w:val="36"/>
        </w:rPr>
        <w:t>Conclusion</w:t>
      </w:r>
      <w:r w:rsidR="001532F0" w:rsidRPr="000C52E4">
        <w:rPr>
          <w:rFonts w:ascii="Times New Roman" w:hAnsi="Times New Roman" w:cs="Times New Roman"/>
          <w:color w:val="auto"/>
          <w:sz w:val="36"/>
          <w:szCs w:val="36"/>
        </w:rPr>
        <w:t>:</w:t>
      </w:r>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t>This STM32 code provides a comprehensive approach to handling basic GPIO operations, timed tasks, and serial communication, allowing a microcontroller to control LEDs and seven-segment displays based on user inputs and system timing. By understanding the code structure and modular approach, one can modify or extend functionality for similar applications.</w:t>
      </w:r>
    </w:p>
    <w:sectPr w:rsidR="00340F86" w:rsidRPr="008D56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C52E4"/>
    <w:rsid w:val="0015074B"/>
    <w:rsid w:val="001532F0"/>
    <w:rsid w:val="001B3D71"/>
    <w:rsid w:val="001B7280"/>
    <w:rsid w:val="0029639D"/>
    <w:rsid w:val="00326F90"/>
    <w:rsid w:val="00340F86"/>
    <w:rsid w:val="008D5600"/>
    <w:rsid w:val="00A17F71"/>
    <w:rsid w:val="00AA1D8D"/>
    <w:rsid w:val="00B47730"/>
    <w:rsid w:val="00CB0664"/>
    <w:rsid w:val="00D1611F"/>
    <w:rsid w:val="00F114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FBF26FC-571F-43DB-A8DB-B0638C1E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65FDA-4981-48FC-96A9-543D91F59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22</Pages>
  <Words>2457</Words>
  <Characters>14006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16431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 E L L</cp:lastModifiedBy>
  <cp:revision>8</cp:revision>
  <dcterms:created xsi:type="dcterms:W3CDTF">2013-12-23T23:15:00Z</dcterms:created>
  <dcterms:modified xsi:type="dcterms:W3CDTF">2024-11-10T14:04:00Z</dcterms:modified>
  <cp:category/>
</cp:coreProperties>
</file>